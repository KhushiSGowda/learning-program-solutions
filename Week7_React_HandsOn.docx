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8382" w14:textId="32D24F26" w:rsidR="000B1699" w:rsidRDefault="000B1699">
      <w:pPr>
        <w:pStyle w:val="Title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Superset Id: </w:t>
      </w:r>
      <w:r w:rsidR="00083544" w:rsidRPr="00083544">
        <w:rPr>
          <w:color w:val="auto"/>
          <w:sz w:val="40"/>
          <w:szCs w:val="40"/>
        </w:rPr>
        <w:t>6390178</w:t>
      </w:r>
    </w:p>
    <w:p w14:paraId="78E26AE9" w14:textId="1D874A68" w:rsidR="000B1699" w:rsidRPr="000B1699" w:rsidRDefault="000B1699">
      <w:pPr>
        <w:pStyle w:val="Title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Week: 07</w:t>
      </w:r>
    </w:p>
    <w:p w14:paraId="633D32F1" w14:textId="4C4B1E9E" w:rsidR="007726BA" w:rsidRPr="00AE137B" w:rsidRDefault="00207997">
      <w:pPr>
        <w:pStyle w:val="Title"/>
        <w:rPr>
          <w:color w:val="auto"/>
          <w:sz w:val="48"/>
          <w:szCs w:val="48"/>
        </w:rPr>
      </w:pPr>
      <w:r w:rsidRPr="00AE137B">
        <w:rPr>
          <w:color w:val="auto"/>
          <w:sz w:val="48"/>
          <w:szCs w:val="48"/>
        </w:rPr>
        <w:t>React Hands-On Lab Exercises</w:t>
      </w:r>
    </w:p>
    <w:p w14:paraId="3DD83E76" w14:textId="77777777" w:rsidR="007726BA" w:rsidRPr="00AE137B" w:rsidRDefault="00207997">
      <w:pPr>
        <w:pStyle w:val="Heading1"/>
        <w:rPr>
          <w:color w:val="auto"/>
        </w:rPr>
      </w:pPr>
      <w:r w:rsidRPr="00AE137B">
        <w:rPr>
          <w:color w:val="auto"/>
        </w:rPr>
        <w:t>Hands-On 9: ES6 Features</w:t>
      </w:r>
    </w:p>
    <w:p w14:paraId="758215F7" w14:textId="2107F3A9" w:rsidR="007726BA" w:rsidRPr="00AE137B" w:rsidRDefault="00207997">
      <w:r w:rsidRPr="00AE137B">
        <w:t xml:space="preserve">React App Name: </w:t>
      </w:r>
      <w:proofErr w:type="spellStart"/>
      <w:r w:rsidRPr="00AE137B">
        <w:t>cricketapp</w:t>
      </w:r>
      <w:proofErr w:type="spellEnd"/>
    </w:p>
    <w:p w14:paraId="5D7D3882" w14:textId="491B6566" w:rsidR="007726BA" w:rsidRPr="00AE137B" w:rsidRDefault="00207997">
      <w:r w:rsidRPr="00AE137B">
        <w:t>Components:</w:t>
      </w:r>
    </w:p>
    <w:p w14:paraId="18BADCC7" w14:textId="51E121AB" w:rsidR="007726BA" w:rsidRPr="00AE137B" w:rsidRDefault="00207997">
      <w:r w:rsidRPr="00AE137B">
        <w:t xml:space="preserve">1. </w:t>
      </w:r>
      <w:proofErr w:type="spellStart"/>
      <w:r w:rsidRPr="00AE137B">
        <w:t>ListofPlayers</w:t>
      </w:r>
      <w:proofErr w:type="spellEnd"/>
      <w:r w:rsidRPr="00AE137B">
        <w:t xml:space="preserve"> Component</w:t>
      </w:r>
    </w:p>
    <w:p w14:paraId="53B46DDF" w14:textId="77777777" w:rsidR="007726BA" w:rsidRPr="00AE137B" w:rsidRDefault="00207997">
      <w:r w:rsidRPr="00AE137B">
        <w:t>const ListofPlayers = () =&gt; {</w:t>
      </w:r>
    </w:p>
    <w:p w14:paraId="4BE7EAF6" w14:textId="77777777" w:rsidR="007726BA" w:rsidRPr="00AE137B" w:rsidRDefault="00207997">
      <w:r w:rsidRPr="00AE137B">
        <w:t xml:space="preserve">  const players = [</w:t>
      </w:r>
    </w:p>
    <w:p w14:paraId="1B2DCF3D" w14:textId="77777777" w:rsidR="007726BA" w:rsidRPr="00AE137B" w:rsidRDefault="00207997">
      <w:r w:rsidRPr="00AE137B">
        <w:t xml:space="preserve">    { name: "Virat", score: 85 },</w:t>
      </w:r>
    </w:p>
    <w:p w14:paraId="477411E7" w14:textId="77777777" w:rsidR="007726BA" w:rsidRPr="00AE137B" w:rsidRDefault="00207997">
      <w:r w:rsidRPr="00AE137B">
        <w:t xml:space="preserve">    { name: "Rohit", score: 65 },</w:t>
      </w:r>
    </w:p>
    <w:p w14:paraId="4ADFB457" w14:textId="77777777" w:rsidR="007726BA" w:rsidRPr="00AE137B" w:rsidRDefault="00207997">
      <w:r w:rsidRPr="00AE137B">
        <w:t xml:space="preserve">    { name: "Dhoni", score: 75 },</w:t>
      </w:r>
    </w:p>
    <w:p w14:paraId="03165D41" w14:textId="77777777" w:rsidR="007726BA" w:rsidRPr="00AE137B" w:rsidRDefault="00207997">
      <w:r w:rsidRPr="00AE137B">
        <w:t xml:space="preserve">    { name: "Hardik", score: 45 },</w:t>
      </w:r>
    </w:p>
    <w:p w14:paraId="0C042C75" w14:textId="77777777" w:rsidR="007726BA" w:rsidRPr="00AE137B" w:rsidRDefault="00207997">
      <w:r w:rsidRPr="00AE137B">
        <w:t xml:space="preserve">    { name: "Gill", score: 90 },</w:t>
      </w:r>
    </w:p>
    <w:p w14:paraId="172A2D92" w14:textId="77777777" w:rsidR="007726BA" w:rsidRPr="00AE137B" w:rsidRDefault="00207997">
      <w:r w:rsidRPr="00AE137B">
        <w:t xml:space="preserve">    { name: "Surya", score: 55 },</w:t>
      </w:r>
    </w:p>
    <w:p w14:paraId="4822F2D3" w14:textId="77777777" w:rsidR="007726BA" w:rsidRPr="00AE137B" w:rsidRDefault="00207997">
      <w:r w:rsidRPr="00AE137B">
        <w:t xml:space="preserve">    { name: "Pant", score: 78 },</w:t>
      </w:r>
    </w:p>
    <w:p w14:paraId="7FCA6D77" w14:textId="77777777" w:rsidR="007726BA" w:rsidRPr="00AE137B" w:rsidRDefault="00207997">
      <w:r w:rsidRPr="00AE137B">
        <w:t xml:space="preserve">    { name: "Shami", score: 60 },</w:t>
      </w:r>
    </w:p>
    <w:p w14:paraId="13D66A77" w14:textId="77777777" w:rsidR="007726BA" w:rsidRPr="00AE137B" w:rsidRDefault="00207997">
      <w:r w:rsidRPr="00AE137B">
        <w:t xml:space="preserve">    { name: "Bumrah", score: 70 },</w:t>
      </w:r>
    </w:p>
    <w:p w14:paraId="23BF1101" w14:textId="77777777" w:rsidR="007726BA" w:rsidRPr="00AE137B" w:rsidRDefault="00207997">
      <w:r w:rsidRPr="00AE137B">
        <w:t xml:space="preserve">    { name: "Jadeja", score: 88 },</w:t>
      </w:r>
    </w:p>
    <w:p w14:paraId="73FC088F" w14:textId="77777777" w:rsidR="007726BA" w:rsidRPr="00AE137B" w:rsidRDefault="00207997">
      <w:r w:rsidRPr="00AE137B">
        <w:t xml:space="preserve">    { name: "Kuldeep", score: 50 }</w:t>
      </w:r>
    </w:p>
    <w:p w14:paraId="2D7F2A3E" w14:textId="1B8135A2" w:rsidR="007726BA" w:rsidRPr="00AE137B" w:rsidRDefault="00207997">
      <w:r w:rsidRPr="00AE137B">
        <w:t xml:space="preserve">  ];</w:t>
      </w:r>
    </w:p>
    <w:p w14:paraId="2CF0289B" w14:textId="46F358A0" w:rsidR="007726BA" w:rsidRPr="00AE137B" w:rsidRDefault="00207997">
      <w:r w:rsidRPr="00AE137B">
        <w:t xml:space="preserve">  const lowScorers = </w:t>
      </w:r>
      <w:proofErr w:type="spellStart"/>
      <w:proofErr w:type="gramStart"/>
      <w:r w:rsidRPr="00AE137B">
        <w:t>players.filter</w:t>
      </w:r>
      <w:proofErr w:type="spellEnd"/>
      <w:proofErr w:type="gramEnd"/>
      <w:r w:rsidRPr="00AE137B">
        <w:t xml:space="preserve">(player =&gt; </w:t>
      </w:r>
      <w:proofErr w:type="spellStart"/>
      <w:proofErr w:type="gramStart"/>
      <w:r w:rsidRPr="00AE137B">
        <w:t>player.score</w:t>
      </w:r>
      <w:proofErr w:type="spellEnd"/>
      <w:proofErr w:type="gramEnd"/>
      <w:r w:rsidRPr="00AE137B">
        <w:t xml:space="preserve"> &lt; 70);</w:t>
      </w:r>
    </w:p>
    <w:p w14:paraId="1452811B" w14:textId="77777777" w:rsidR="007726BA" w:rsidRPr="00AE137B" w:rsidRDefault="00207997">
      <w:r w:rsidRPr="00AE137B">
        <w:t xml:space="preserve">  return (</w:t>
      </w:r>
    </w:p>
    <w:p w14:paraId="3C2F952B" w14:textId="77777777" w:rsidR="007726BA" w:rsidRPr="00AE137B" w:rsidRDefault="00207997">
      <w:r w:rsidRPr="00AE137B">
        <w:t xml:space="preserve">    &lt;div&gt;</w:t>
      </w:r>
    </w:p>
    <w:p w14:paraId="087A5A7B" w14:textId="77777777" w:rsidR="007726BA" w:rsidRPr="00AE137B" w:rsidRDefault="00207997">
      <w:r w:rsidRPr="00AE137B">
        <w:t xml:space="preserve">      &lt;h2&gt;All Players&lt;/h2&gt;</w:t>
      </w:r>
    </w:p>
    <w:p w14:paraId="58EDDB93" w14:textId="77777777" w:rsidR="007726BA" w:rsidRPr="00AE137B" w:rsidRDefault="00207997">
      <w:r w:rsidRPr="00AE137B">
        <w:lastRenderedPageBreak/>
        <w:t xml:space="preserve">      {players.map(p =&gt; &lt;p key={p.name}&gt;{p.name} - {p.score}&lt;/p&gt;)}</w:t>
      </w:r>
    </w:p>
    <w:p w14:paraId="380D8DC4" w14:textId="77777777" w:rsidR="007726BA" w:rsidRPr="00AE137B" w:rsidRDefault="00207997">
      <w:r w:rsidRPr="00AE137B">
        <w:t xml:space="preserve">      &lt;h3&gt;Players scoring below 70:&lt;/h3&gt;</w:t>
      </w:r>
    </w:p>
    <w:p w14:paraId="7B04593D" w14:textId="77777777" w:rsidR="007726BA" w:rsidRPr="00AE137B" w:rsidRDefault="00207997">
      <w:r w:rsidRPr="00AE137B">
        <w:t xml:space="preserve">      {lowScorers.map(p =&gt; &lt;p key={p.name}&gt;{p.name}&lt;/p&gt;)}</w:t>
      </w:r>
    </w:p>
    <w:p w14:paraId="70E06C79" w14:textId="77777777" w:rsidR="007726BA" w:rsidRPr="00AE137B" w:rsidRDefault="00207997">
      <w:r w:rsidRPr="00AE137B">
        <w:t xml:space="preserve">    &lt;/div&gt;</w:t>
      </w:r>
    </w:p>
    <w:p w14:paraId="6CAE4CC6" w14:textId="77777777" w:rsidR="007726BA" w:rsidRPr="00AE137B" w:rsidRDefault="00207997">
      <w:r w:rsidRPr="00AE137B">
        <w:t xml:space="preserve">  );</w:t>
      </w:r>
    </w:p>
    <w:p w14:paraId="2810B532" w14:textId="69214E24" w:rsidR="007726BA" w:rsidRPr="00AE137B" w:rsidRDefault="00207997">
      <w:r w:rsidRPr="00AE137B">
        <w:t>};</w:t>
      </w:r>
    </w:p>
    <w:p w14:paraId="24041988" w14:textId="77777777" w:rsidR="007726BA" w:rsidRPr="00AE137B" w:rsidRDefault="00207997">
      <w:r w:rsidRPr="00AE137B">
        <w:t>2. IndianPlayers Component</w:t>
      </w:r>
    </w:p>
    <w:p w14:paraId="7CB3B209" w14:textId="77777777" w:rsidR="007726BA" w:rsidRPr="00AE137B" w:rsidRDefault="00207997">
      <w:r w:rsidRPr="00AE137B">
        <w:t xml:space="preserve">const </w:t>
      </w:r>
      <w:proofErr w:type="spellStart"/>
      <w:r w:rsidRPr="00AE137B">
        <w:t>IndianPlayers</w:t>
      </w:r>
      <w:proofErr w:type="spellEnd"/>
      <w:r w:rsidRPr="00AE137B">
        <w:t xml:space="preserve"> = () =&gt; {</w:t>
      </w:r>
    </w:p>
    <w:p w14:paraId="14C2031A" w14:textId="77777777" w:rsidR="007726BA" w:rsidRPr="00AE137B" w:rsidRDefault="00207997">
      <w:r w:rsidRPr="00AE137B">
        <w:t xml:space="preserve">  const oddPlayers = ["Virat", "Dhoni", "Gill"];</w:t>
      </w:r>
    </w:p>
    <w:p w14:paraId="71FDAB6C" w14:textId="77777777" w:rsidR="007726BA" w:rsidRPr="00AE137B" w:rsidRDefault="00207997">
      <w:r w:rsidRPr="00AE137B">
        <w:t xml:space="preserve">  const evenPlayers = ["Rohit", "Hardik", "Pant"];</w:t>
      </w:r>
    </w:p>
    <w:p w14:paraId="2BA64A2B" w14:textId="77777777" w:rsidR="007726BA" w:rsidRPr="00AE137B" w:rsidRDefault="00207997">
      <w:r w:rsidRPr="00AE137B">
        <w:t xml:space="preserve">  const [p1, p2, p3] = oddPlayers;</w:t>
      </w:r>
    </w:p>
    <w:p w14:paraId="0B38FECA" w14:textId="44D580ED" w:rsidR="007726BA" w:rsidRPr="00AE137B" w:rsidRDefault="00207997">
      <w:r w:rsidRPr="00AE137B">
        <w:t xml:space="preserve">  const [e1, e2, e3] = </w:t>
      </w:r>
      <w:proofErr w:type="spellStart"/>
      <w:r w:rsidRPr="00AE137B">
        <w:t>evenPlayers</w:t>
      </w:r>
      <w:proofErr w:type="spellEnd"/>
      <w:r w:rsidRPr="00AE137B">
        <w:t>;</w:t>
      </w:r>
    </w:p>
    <w:p w14:paraId="24933C03" w14:textId="77777777" w:rsidR="007726BA" w:rsidRPr="00AE137B" w:rsidRDefault="00207997">
      <w:r w:rsidRPr="00AE137B">
        <w:t xml:space="preserve">  const T20 = ["Virat", "Rohit", "Bumrah"];</w:t>
      </w:r>
    </w:p>
    <w:p w14:paraId="3F721482" w14:textId="77777777" w:rsidR="007726BA" w:rsidRPr="00AE137B" w:rsidRDefault="00207997">
      <w:r w:rsidRPr="00AE137B">
        <w:t xml:space="preserve">  const Ranji = ["Gill", "Pant", "Jadeja"];</w:t>
      </w:r>
    </w:p>
    <w:p w14:paraId="38296E31" w14:textId="4DBFDBD7" w:rsidR="007726BA" w:rsidRPr="00AE137B" w:rsidRDefault="00207997">
      <w:r w:rsidRPr="00AE137B">
        <w:t xml:space="preserve">  const merged = [...T20, ...Ranji];</w:t>
      </w:r>
    </w:p>
    <w:p w14:paraId="28752C4A" w14:textId="77777777" w:rsidR="007726BA" w:rsidRPr="00AE137B" w:rsidRDefault="00207997">
      <w:r w:rsidRPr="00AE137B">
        <w:t xml:space="preserve">  return (</w:t>
      </w:r>
    </w:p>
    <w:p w14:paraId="3230C83C" w14:textId="77777777" w:rsidR="007726BA" w:rsidRPr="00AE137B" w:rsidRDefault="00207997">
      <w:r w:rsidRPr="00AE137B">
        <w:t xml:space="preserve">    &lt;div&gt;</w:t>
      </w:r>
    </w:p>
    <w:p w14:paraId="147E65DD" w14:textId="77777777" w:rsidR="007726BA" w:rsidRPr="00AE137B" w:rsidRDefault="00207997">
      <w:r w:rsidRPr="00AE137B">
        <w:t xml:space="preserve">      &lt;h3&gt;Odd Players: {p1}, {p2}, {p3}&lt;/h3&gt;</w:t>
      </w:r>
    </w:p>
    <w:p w14:paraId="50168E60" w14:textId="77777777" w:rsidR="007726BA" w:rsidRPr="00AE137B" w:rsidRDefault="00207997">
      <w:r w:rsidRPr="00AE137B">
        <w:t xml:space="preserve">      &lt;h3&gt;Even Players: {e1}, {e2}, {e3}&lt;/h3&gt;</w:t>
      </w:r>
    </w:p>
    <w:p w14:paraId="0C60D078" w14:textId="77777777" w:rsidR="007726BA" w:rsidRPr="00AE137B" w:rsidRDefault="00207997">
      <w:r w:rsidRPr="00AE137B">
        <w:t xml:space="preserve">      &lt;h3&gt;Merged Players: {merged.join(", ")}&lt;/h3&gt;</w:t>
      </w:r>
    </w:p>
    <w:p w14:paraId="792A4C07" w14:textId="77777777" w:rsidR="007726BA" w:rsidRPr="00AE137B" w:rsidRDefault="00207997">
      <w:r w:rsidRPr="00AE137B">
        <w:t xml:space="preserve">    &lt;/div&gt;</w:t>
      </w:r>
    </w:p>
    <w:p w14:paraId="66B3B0D6" w14:textId="77777777" w:rsidR="007726BA" w:rsidRPr="00AE137B" w:rsidRDefault="00207997">
      <w:r w:rsidRPr="00AE137B">
        <w:t xml:space="preserve">  );</w:t>
      </w:r>
    </w:p>
    <w:p w14:paraId="0F69FF20" w14:textId="1CE95AD0" w:rsidR="007726BA" w:rsidRPr="00AE137B" w:rsidRDefault="00207997">
      <w:r w:rsidRPr="00AE137B">
        <w:t>};</w:t>
      </w:r>
    </w:p>
    <w:p w14:paraId="40DC0690" w14:textId="03523A17" w:rsidR="007726BA" w:rsidRPr="00AE137B" w:rsidRDefault="00207997">
      <w:r w:rsidRPr="00AE137B">
        <w:t>App.js (with Flag)</w:t>
      </w:r>
    </w:p>
    <w:p w14:paraId="53F489CB" w14:textId="77777777" w:rsidR="007726BA" w:rsidRPr="00AE137B" w:rsidRDefault="00207997">
      <w:r w:rsidRPr="00AE137B">
        <w:t xml:space="preserve">import ListofPlayers from </w:t>
      </w:r>
      <w:proofErr w:type="gramStart"/>
      <w:r w:rsidRPr="00AE137B">
        <w:t>'./</w:t>
      </w:r>
      <w:proofErr w:type="gramEnd"/>
      <w:r w:rsidRPr="00AE137B">
        <w:t>ListofPlayers';</w:t>
      </w:r>
    </w:p>
    <w:p w14:paraId="67571586" w14:textId="77777777" w:rsidR="007726BA" w:rsidRPr="00AE137B" w:rsidRDefault="00207997">
      <w:r w:rsidRPr="00AE137B">
        <w:t>import IndianPlayers from './IndianPlayers';</w:t>
      </w:r>
    </w:p>
    <w:p w14:paraId="12E19B49" w14:textId="77777777" w:rsidR="007726BA" w:rsidRPr="00AE137B" w:rsidRDefault="007726BA"/>
    <w:p w14:paraId="740EFEAE" w14:textId="77777777" w:rsidR="007726BA" w:rsidRPr="00AE137B" w:rsidRDefault="00207997">
      <w:r w:rsidRPr="00AE137B">
        <w:t>function App() {</w:t>
      </w:r>
    </w:p>
    <w:p w14:paraId="7E4D5E21" w14:textId="77777777" w:rsidR="007726BA" w:rsidRPr="00AE137B" w:rsidRDefault="00207997">
      <w:r w:rsidRPr="00AE137B">
        <w:t xml:space="preserve">  const flag = true;</w:t>
      </w:r>
    </w:p>
    <w:p w14:paraId="7921212E" w14:textId="77777777" w:rsidR="007726BA" w:rsidRPr="00AE137B" w:rsidRDefault="00207997">
      <w:r w:rsidRPr="00AE137B">
        <w:t xml:space="preserve">  return (</w:t>
      </w:r>
    </w:p>
    <w:p w14:paraId="0702D208" w14:textId="77777777" w:rsidR="007726BA" w:rsidRPr="00AE137B" w:rsidRDefault="00207997">
      <w:r w:rsidRPr="00AE137B">
        <w:t xml:space="preserve">    &lt;div&gt;</w:t>
      </w:r>
    </w:p>
    <w:p w14:paraId="12403B2D" w14:textId="77777777" w:rsidR="007726BA" w:rsidRPr="00AE137B" w:rsidRDefault="00207997">
      <w:r w:rsidRPr="00AE137B">
        <w:t xml:space="preserve">      &lt;h1&gt;Cricket App&lt;/h1&gt;</w:t>
      </w:r>
    </w:p>
    <w:p w14:paraId="452ADEA7" w14:textId="77777777" w:rsidR="007726BA" w:rsidRPr="00AE137B" w:rsidRDefault="00207997">
      <w:r w:rsidRPr="00AE137B">
        <w:t xml:space="preserve">      {flag ? &lt;ListofPlayers /&gt; : &lt;IndianPlayers /&gt;}</w:t>
      </w:r>
    </w:p>
    <w:p w14:paraId="18AC7414" w14:textId="77777777" w:rsidR="007726BA" w:rsidRPr="00AE137B" w:rsidRDefault="00207997">
      <w:r w:rsidRPr="00AE137B">
        <w:t xml:space="preserve">    &lt;/div&gt;</w:t>
      </w:r>
    </w:p>
    <w:p w14:paraId="2AEDDAB7" w14:textId="4AC6F3BA" w:rsidR="007726BA" w:rsidRPr="00AE137B" w:rsidRDefault="00207997">
      <w:r w:rsidRPr="00AE137B">
        <w:t xml:space="preserve">  );</w:t>
      </w:r>
      <w:r>
        <w:t xml:space="preserve"> }</w:t>
      </w:r>
    </w:p>
    <w:p w14:paraId="0C741F09" w14:textId="27B17021" w:rsidR="00AE137B" w:rsidRPr="00AE137B" w:rsidRDefault="00AE137B">
      <w:pPr>
        <w:rPr>
          <w:b/>
          <w:bCs/>
        </w:rPr>
      </w:pPr>
      <w:r w:rsidRPr="00AE137B">
        <w:rPr>
          <w:b/>
          <w:bCs/>
        </w:rPr>
        <w:t>OUTPUT:</w:t>
      </w:r>
    </w:p>
    <w:p w14:paraId="1D37336A" w14:textId="77777777" w:rsidR="00207997" w:rsidRDefault="00AE137B" w:rsidP="00AE137B">
      <w:r w:rsidRPr="00AE137B">
        <w:rPr>
          <w:noProof/>
        </w:rPr>
        <w:lastRenderedPageBreak/>
        <w:drawing>
          <wp:inline distT="0" distB="0" distL="0" distR="0" wp14:anchorId="41D7BB91" wp14:editId="0C4387F0">
            <wp:extent cx="4968671" cy="5494496"/>
            <wp:effectExtent l="0" t="0" r="3810" b="0"/>
            <wp:docPr id="19423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4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7810" w14:textId="6A4CBE8E" w:rsidR="007726BA" w:rsidRPr="00207997" w:rsidRDefault="00207997" w:rsidP="00AE137B">
      <w:r w:rsidRPr="00AE137B">
        <w:rPr>
          <w:b/>
          <w:bCs/>
          <w:sz w:val="28"/>
          <w:szCs w:val="28"/>
        </w:rPr>
        <w:t>Hands-On 10: JSX and Rendering</w:t>
      </w:r>
    </w:p>
    <w:p w14:paraId="4DFA256B" w14:textId="19430BC7" w:rsidR="007726BA" w:rsidRPr="00AE137B" w:rsidRDefault="00207997">
      <w:r w:rsidRPr="00AE137B">
        <w:t xml:space="preserve">React App Name: </w:t>
      </w:r>
      <w:proofErr w:type="spellStart"/>
      <w:r w:rsidRPr="00AE137B">
        <w:t>officespacerentalapp</w:t>
      </w:r>
      <w:proofErr w:type="spellEnd"/>
    </w:p>
    <w:p w14:paraId="107A683E" w14:textId="77777777" w:rsidR="007726BA" w:rsidRPr="00AE137B" w:rsidRDefault="00207997">
      <w:r w:rsidRPr="00AE137B">
        <w:t xml:space="preserve">function </w:t>
      </w:r>
      <w:proofErr w:type="gramStart"/>
      <w:r w:rsidRPr="00AE137B">
        <w:t>App(</w:t>
      </w:r>
      <w:proofErr w:type="gramEnd"/>
      <w:r w:rsidRPr="00AE137B">
        <w:t>) {</w:t>
      </w:r>
    </w:p>
    <w:p w14:paraId="42FDDB5B" w14:textId="77777777" w:rsidR="007726BA" w:rsidRPr="00AE137B" w:rsidRDefault="00207997">
      <w:r w:rsidRPr="00AE137B">
        <w:t xml:space="preserve">  const officeList = [</w:t>
      </w:r>
    </w:p>
    <w:p w14:paraId="1FD4FAD1" w14:textId="77777777" w:rsidR="007726BA" w:rsidRPr="00AE137B" w:rsidRDefault="00207997">
      <w:r w:rsidRPr="00AE137B">
        <w:t xml:space="preserve">    { name: "Office 1", rent: 55000, address: "Bangalore" },</w:t>
      </w:r>
    </w:p>
    <w:p w14:paraId="48A6E5B6" w14:textId="77777777" w:rsidR="007726BA" w:rsidRPr="00AE137B" w:rsidRDefault="00207997">
      <w:r w:rsidRPr="00AE137B">
        <w:t xml:space="preserve">    { name: "Office 2", rent: 70000, address: "Hyderabad" },</w:t>
      </w:r>
    </w:p>
    <w:p w14:paraId="45C76363" w14:textId="77777777" w:rsidR="007726BA" w:rsidRPr="00AE137B" w:rsidRDefault="00207997">
      <w:r w:rsidRPr="00AE137B">
        <w:t xml:space="preserve">    { name: "Office 3", rent: 62000, address: "Mumbai" }</w:t>
      </w:r>
    </w:p>
    <w:p w14:paraId="6D8CBF56" w14:textId="3C278991" w:rsidR="007726BA" w:rsidRPr="00AE137B" w:rsidRDefault="00207997">
      <w:r w:rsidRPr="00AE137B">
        <w:t xml:space="preserve">  ];</w:t>
      </w:r>
    </w:p>
    <w:p w14:paraId="394EEEA4" w14:textId="53D542F6" w:rsidR="007726BA" w:rsidRPr="00AE137B" w:rsidRDefault="00207997">
      <w:r w:rsidRPr="00AE137B">
        <w:lastRenderedPageBreak/>
        <w:t xml:space="preserve">  const rentColor = (rent) =&gt; rent &lt; </w:t>
      </w:r>
      <w:proofErr w:type="gramStart"/>
      <w:r w:rsidRPr="00AE137B">
        <w:t>60000 ?</w:t>
      </w:r>
      <w:proofErr w:type="gramEnd"/>
      <w:r w:rsidRPr="00AE137B">
        <w:t xml:space="preserve"> "red</w:t>
      </w:r>
      <w:proofErr w:type="gramStart"/>
      <w:r w:rsidRPr="00AE137B">
        <w:t>" :</w:t>
      </w:r>
      <w:proofErr w:type="gramEnd"/>
      <w:r w:rsidRPr="00AE137B">
        <w:t xml:space="preserve"> "green";</w:t>
      </w:r>
    </w:p>
    <w:p w14:paraId="2425DE8D" w14:textId="77777777" w:rsidR="007726BA" w:rsidRPr="00AE137B" w:rsidRDefault="00207997">
      <w:r w:rsidRPr="00AE137B">
        <w:t xml:space="preserve">  return (</w:t>
      </w:r>
    </w:p>
    <w:p w14:paraId="5BD779F3" w14:textId="77777777" w:rsidR="007726BA" w:rsidRPr="00AE137B" w:rsidRDefault="00207997">
      <w:r w:rsidRPr="00AE137B">
        <w:t xml:space="preserve">    &lt;div&gt;</w:t>
      </w:r>
    </w:p>
    <w:p w14:paraId="746E37FD" w14:textId="77777777" w:rsidR="007726BA" w:rsidRPr="00AE137B" w:rsidRDefault="00207997">
      <w:r w:rsidRPr="00AE137B">
        <w:t xml:space="preserve">      &lt;h1&gt;Office Space Rental&lt;/h1&gt;</w:t>
      </w:r>
    </w:p>
    <w:p w14:paraId="4366E783" w14:textId="77777777" w:rsidR="007726BA" w:rsidRPr="00AE137B" w:rsidRDefault="00207997">
      <w:r w:rsidRPr="00AE137B">
        <w:t xml:space="preserve">      &lt;img src="office.jpg" alt="Office" width="300" /&gt;</w:t>
      </w:r>
    </w:p>
    <w:p w14:paraId="5DCC5724" w14:textId="77777777" w:rsidR="007726BA" w:rsidRPr="00AE137B" w:rsidRDefault="00207997">
      <w:r w:rsidRPr="00AE137B">
        <w:t xml:space="preserve">      {officeList.map((office, index) =&gt; (</w:t>
      </w:r>
    </w:p>
    <w:p w14:paraId="0337F605" w14:textId="77777777" w:rsidR="007726BA" w:rsidRPr="00AE137B" w:rsidRDefault="00207997">
      <w:r w:rsidRPr="00AE137B">
        <w:t xml:space="preserve">        &lt;div key={index}&gt;</w:t>
      </w:r>
    </w:p>
    <w:p w14:paraId="14E5CD8C" w14:textId="77777777" w:rsidR="007726BA" w:rsidRPr="00AE137B" w:rsidRDefault="00207997">
      <w:r w:rsidRPr="00AE137B">
        <w:t xml:space="preserve">          &lt;h3&gt;{office.name}&lt;/h3&gt;</w:t>
      </w:r>
    </w:p>
    <w:p w14:paraId="4F0B4263" w14:textId="77777777" w:rsidR="007726BA" w:rsidRPr="00AE137B" w:rsidRDefault="00207997">
      <w:r w:rsidRPr="00AE137B">
        <w:t xml:space="preserve">          &lt;p style={{ color: rentColor(office.rent) }}&gt;</w:t>
      </w:r>
    </w:p>
    <w:p w14:paraId="7DFEA83A" w14:textId="77777777" w:rsidR="007726BA" w:rsidRPr="00AE137B" w:rsidRDefault="00207997">
      <w:r w:rsidRPr="00AE137B">
        <w:t xml:space="preserve">            Rent: {office.rent}</w:t>
      </w:r>
    </w:p>
    <w:p w14:paraId="2D88B83A" w14:textId="77777777" w:rsidR="007726BA" w:rsidRPr="00AE137B" w:rsidRDefault="00207997">
      <w:r w:rsidRPr="00AE137B">
        <w:t xml:space="preserve">          &lt;/p&gt;</w:t>
      </w:r>
    </w:p>
    <w:p w14:paraId="711045FC" w14:textId="77777777" w:rsidR="007726BA" w:rsidRPr="00AE137B" w:rsidRDefault="00207997">
      <w:r w:rsidRPr="00AE137B">
        <w:t xml:space="preserve">          &lt;p&gt;Address: {office.address}&lt;/p&gt;</w:t>
      </w:r>
    </w:p>
    <w:p w14:paraId="1859C83D" w14:textId="77777777" w:rsidR="007726BA" w:rsidRPr="00AE137B" w:rsidRDefault="00207997">
      <w:r w:rsidRPr="00AE137B">
        <w:t xml:space="preserve">        &lt;/div&gt;</w:t>
      </w:r>
    </w:p>
    <w:p w14:paraId="47639105" w14:textId="77777777" w:rsidR="007726BA" w:rsidRPr="00AE137B" w:rsidRDefault="00207997">
      <w:r w:rsidRPr="00AE137B">
        <w:t xml:space="preserve">      ))}</w:t>
      </w:r>
    </w:p>
    <w:p w14:paraId="51BF43E2" w14:textId="77777777" w:rsidR="007726BA" w:rsidRPr="00AE137B" w:rsidRDefault="00207997">
      <w:r w:rsidRPr="00AE137B">
        <w:t xml:space="preserve">    &lt;/div&gt;</w:t>
      </w:r>
    </w:p>
    <w:p w14:paraId="319C117D" w14:textId="77777777" w:rsidR="007726BA" w:rsidRPr="00AE137B" w:rsidRDefault="00207997">
      <w:r w:rsidRPr="00AE137B">
        <w:t xml:space="preserve">  );</w:t>
      </w:r>
    </w:p>
    <w:p w14:paraId="4B57C0D3" w14:textId="77777777" w:rsidR="007726BA" w:rsidRPr="00AE137B" w:rsidRDefault="00207997">
      <w:r w:rsidRPr="00AE137B">
        <w:t>}</w:t>
      </w:r>
    </w:p>
    <w:p w14:paraId="601FC86C" w14:textId="77777777" w:rsidR="00AE137B" w:rsidRDefault="00AE137B">
      <w:pPr>
        <w:rPr>
          <w:b/>
          <w:bCs/>
        </w:rPr>
      </w:pPr>
    </w:p>
    <w:p w14:paraId="04BC7E39" w14:textId="3776B58E" w:rsidR="00AE137B" w:rsidRDefault="00AE137B">
      <w:pPr>
        <w:rPr>
          <w:b/>
          <w:bCs/>
        </w:rPr>
      </w:pPr>
      <w:r w:rsidRPr="00AE137B">
        <w:rPr>
          <w:b/>
          <w:bCs/>
        </w:rPr>
        <w:t>OUTPUT:</w:t>
      </w:r>
    </w:p>
    <w:p w14:paraId="5D647629" w14:textId="4A5A7D97" w:rsidR="00AE137B" w:rsidRDefault="00AE137B">
      <w:pPr>
        <w:rPr>
          <w:b/>
          <w:bCs/>
        </w:rPr>
      </w:pPr>
      <w:r w:rsidRPr="00AE137B">
        <w:rPr>
          <w:b/>
          <w:bCs/>
          <w:noProof/>
        </w:rPr>
        <w:drawing>
          <wp:inline distT="0" distB="0" distL="0" distR="0" wp14:anchorId="0C90EA4B" wp14:editId="2E78E9F5">
            <wp:extent cx="4740051" cy="1889924"/>
            <wp:effectExtent l="0" t="0" r="3810" b="0"/>
            <wp:docPr id="101134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48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7533" w14:textId="6FB42402" w:rsidR="007726BA" w:rsidRPr="00AE137B" w:rsidRDefault="00207997">
      <w:pPr>
        <w:pStyle w:val="Heading1"/>
        <w:rPr>
          <w:color w:val="auto"/>
        </w:rPr>
      </w:pPr>
      <w:r w:rsidRPr="00AE137B">
        <w:rPr>
          <w:color w:val="auto"/>
        </w:rPr>
        <w:lastRenderedPageBreak/>
        <w:t>Hands-On 11: React Events</w:t>
      </w:r>
    </w:p>
    <w:p w14:paraId="79E29F3E" w14:textId="6D5A19CE" w:rsidR="007726BA" w:rsidRPr="00AE137B" w:rsidRDefault="00207997">
      <w:r w:rsidRPr="00AE137B">
        <w:t xml:space="preserve">React App Name: </w:t>
      </w:r>
      <w:proofErr w:type="spellStart"/>
      <w:r w:rsidRPr="00AE137B">
        <w:t>eventexamplesapp</w:t>
      </w:r>
      <w:proofErr w:type="spellEnd"/>
    </w:p>
    <w:p w14:paraId="6386F637" w14:textId="349CD47F" w:rsidR="007726BA" w:rsidRPr="00AE137B" w:rsidRDefault="00207997">
      <w:r w:rsidRPr="00AE137B">
        <w:t xml:space="preserve">import </w:t>
      </w:r>
      <w:proofErr w:type="gramStart"/>
      <w:r w:rsidRPr="00AE137B">
        <w:t xml:space="preserve">{ </w:t>
      </w:r>
      <w:proofErr w:type="spellStart"/>
      <w:r w:rsidRPr="00AE137B">
        <w:t>useState</w:t>
      </w:r>
      <w:proofErr w:type="spellEnd"/>
      <w:proofErr w:type="gramEnd"/>
      <w:r w:rsidRPr="00AE137B">
        <w:t xml:space="preserve"> } from 'react';</w:t>
      </w:r>
    </w:p>
    <w:p w14:paraId="4BA077D8" w14:textId="77777777" w:rsidR="007726BA" w:rsidRPr="00AE137B" w:rsidRDefault="00207997">
      <w:r w:rsidRPr="00AE137B">
        <w:t>function App() {</w:t>
      </w:r>
    </w:p>
    <w:p w14:paraId="50E843CE" w14:textId="7F90CBE6" w:rsidR="007726BA" w:rsidRPr="00AE137B" w:rsidRDefault="00207997">
      <w:r w:rsidRPr="00AE137B">
        <w:t xml:space="preserve">  const [count, </w:t>
      </w:r>
      <w:proofErr w:type="spellStart"/>
      <w:r w:rsidRPr="00AE137B">
        <w:t>setCount</w:t>
      </w:r>
      <w:proofErr w:type="spellEnd"/>
      <w:r w:rsidRPr="00AE137B">
        <w:t xml:space="preserve">] = </w:t>
      </w:r>
      <w:proofErr w:type="spellStart"/>
      <w:proofErr w:type="gramStart"/>
      <w:r w:rsidRPr="00AE137B">
        <w:t>useState</w:t>
      </w:r>
      <w:proofErr w:type="spellEnd"/>
      <w:r w:rsidRPr="00AE137B">
        <w:t>(</w:t>
      </w:r>
      <w:proofErr w:type="gramEnd"/>
      <w:r w:rsidRPr="00AE137B">
        <w:t>0);</w:t>
      </w:r>
    </w:p>
    <w:p w14:paraId="797E0E2C" w14:textId="77777777" w:rsidR="007726BA" w:rsidRPr="00AE137B" w:rsidRDefault="00207997">
      <w:r w:rsidRPr="00AE137B">
        <w:t xml:space="preserve">  const increment = () =&gt; </w:t>
      </w:r>
      <w:proofErr w:type="gramStart"/>
      <w:r w:rsidRPr="00AE137B">
        <w:t>setCount(</w:t>
      </w:r>
      <w:proofErr w:type="gramEnd"/>
      <w:r w:rsidRPr="00AE137B">
        <w:t>count + 1);</w:t>
      </w:r>
    </w:p>
    <w:p w14:paraId="73F2B41A" w14:textId="77777777" w:rsidR="007726BA" w:rsidRPr="00AE137B" w:rsidRDefault="00207997">
      <w:r w:rsidRPr="00AE137B">
        <w:t xml:space="preserve">  const sayHello = () =&gt; alert("Hello! Keep going!");</w:t>
      </w:r>
    </w:p>
    <w:p w14:paraId="40F44F0B" w14:textId="77777777" w:rsidR="007726BA" w:rsidRPr="00AE137B" w:rsidRDefault="00207997">
      <w:r w:rsidRPr="00AE137B">
        <w:t xml:space="preserve">  const welcome = (msg) =&gt; alert(msg);</w:t>
      </w:r>
    </w:p>
    <w:p w14:paraId="64AC9635" w14:textId="70EB267F" w:rsidR="007726BA" w:rsidRPr="00AE137B" w:rsidRDefault="00207997">
      <w:r w:rsidRPr="00AE137B">
        <w:t xml:space="preserve">  const onPress = (e) =&gt; </w:t>
      </w:r>
      <w:proofErr w:type="gramStart"/>
      <w:r w:rsidRPr="00AE137B">
        <w:t>alert(</w:t>
      </w:r>
      <w:proofErr w:type="gramEnd"/>
      <w:r w:rsidRPr="00AE137B">
        <w:t>"I was clicked");</w:t>
      </w:r>
    </w:p>
    <w:p w14:paraId="4C0B547B" w14:textId="77777777" w:rsidR="007726BA" w:rsidRPr="00AE137B" w:rsidRDefault="00207997">
      <w:r w:rsidRPr="00AE137B">
        <w:t xml:space="preserve">  const convertToEuro = (e) =&gt; {</w:t>
      </w:r>
    </w:p>
    <w:p w14:paraId="69B4DBBB" w14:textId="77777777" w:rsidR="007726BA" w:rsidRPr="00AE137B" w:rsidRDefault="00207997">
      <w:r w:rsidRPr="00AE137B">
        <w:t xml:space="preserve">    e.preventDefault();</w:t>
      </w:r>
    </w:p>
    <w:p w14:paraId="5A5E8819" w14:textId="77777777" w:rsidR="007726BA" w:rsidRPr="00AE137B" w:rsidRDefault="00207997">
      <w:r w:rsidRPr="00AE137B">
        <w:t xml:space="preserve">    const rupees = document.getElementById("rupees").value;</w:t>
      </w:r>
    </w:p>
    <w:p w14:paraId="779807E3" w14:textId="77777777" w:rsidR="007726BA" w:rsidRPr="00AE137B" w:rsidRDefault="00207997">
      <w:r w:rsidRPr="00AE137B">
        <w:t xml:space="preserve">    alert("Euro: " + rupees * 0.011);</w:t>
      </w:r>
    </w:p>
    <w:p w14:paraId="5083FA14" w14:textId="0830BE5E" w:rsidR="007726BA" w:rsidRPr="00AE137B" w:rsidRDefault="00207997">
      <w:r w:rsidRPr="00AE137B">
        <w:t xml:space="preserve">  };</w:t>
      </w:r>
    </w:p>
    <w:p w14:paraId="721DA2EF" w14:textId="77777777" w:rsidR="007726BA" w:rsidRPr="00AE137B" w:rsidRDefault="00207997">
      <w:r w:rsidRPr="00AE137B">
        <w:t xml:space="preserve">  return (</w:t>
      </w:r>
    </w:p>
    <w:p w14:paraId="7600AA93" w14:textId="77777777" w:rsidR="007726BA" w:rsidRPr="00AE137B" w:rsidRDefault="00207997">
      <w:r w:rsidRPr="00AE137B">
        <w:t xml:space="preserve">    &lt;div&gt;</w:t>
      </w:r>
    </w:p>
    <w:p w14:paraId="129CBE12" w14:textId="77777777" w:rsidR="007726BA" w:rsidRPr="00AE137B" w:rsidRDefault="00207997">
      <w:r w:rsidRPr="00AE137B">
        <w:t xml:space="preserve">      &lt;h2&gt;Counter: {count}&lt;/h2&gt;</w:t>
      </w:r>
    </w:p>
    <w:p w14:paraId="223464F9" w14:textId="77777777" w:rsidR="007726BA" w:rsidRPr="00AE137B" w:rsidRDefault="00207997">
      <w:r w:rsidRPr="00AE137B">
        <w:t xml:space="preserve">      &lt;button onClick={() =&gt; { increment(); sayHello(); }}&gt;Increment&lt;/button&gt;</w:t>
      </w:r>
    </w:p>
    <w:p w14:paraId="4F127348" w14:textId="77777777" w:rsidR="007726BA" w:rsidRPr="00AE137B" w:rsidRDefault="00207997">
      <w:r w:rsidRPr="00AE137B">
        <w:t xml:space="preserve">      &lt;button onClick={() =&gt; setCount(count - 1)}&gt;Decrement&lt;/button&gt;</w:t>
      </w:r>
    </w:p>
    <w:p w14:paraId="11DD6E4C" w14:textId="77777777" w:rsidR="007726BA" w:rsidRPr="00AE137B" w:rsidRDefault="00207997">
      <w:r w:rsidRPr="00AE137B">
        <w:t xml:space="preserve">      &lt;button onClick={() =&gt; welcome("Welcome!")}&gt;Say Welcome&lt;/button&gt;</w:t>
      </w:r>
    </w:p>
    <w:p w14:paraId="18070548" w14:textId="5103C2BC" w:rsidR="007726BA" w:rsidRPr="00AE137B" w:rsidRDefault="00207997">
      <w:r w:rsidRPr="00AE137B">
        <w:t xml:space="preserve">      &lt;button </w:t>
      </w:r>
      <w:proofErr w:type="spellStart"/>
      <w:r w:rsidRPr="00AE137B">
        <w:t>onClick</w:t>
      </w:r>
      <w:proofErr w:type="spellEnd"/>
      <w:r w:rsidRPr="00AE137B">
        <w:t>={</w:t>
      </w:r>
      <w:proofErr w:type="spellStart"/>
      <w:r w:rsidRPr="00AE137B">
        <w:t>onPress</w:t>
      </w:r>
      <w:proofErr w:type="spellEnd"/>
      <w:r w:rsidRPr="00AE137B">
        <w:t>}&gt;Synthetic Event&lt;/button&gt;</w:t>
      </w:r>
    </w:p>
    <w:p w14:paraId="60625393" w14:textId="77777777" w:rsidR="007726BA" w:rsidRPr="00AE137B" w:rsidRDefault="00207997">
      <w:r w:rsidRPr="00AE137B">
        <w:t xml:space="preserve">      &lt;h3&gt;Currency Convertor&lt;/h3&gt;</w:t>
      </w:r>
    </w:p>
    <w:p w14:paraId="372D25FD" w14:textId="77777777" w:rsidR="007726BA" w:rsidRPr="00AE137B" w:rsidRDefault="00207997">
      <w:r w:rsidRPr="00AE137B">
        <w:t xml:space="preserve">      &lt;input type="number" id="rupees" placeholder="Enter INR" /&gt;</w:t>
      </w:r>
    </w:p>
    <w:p w14:paraId="5A1730DA" w14:textId="77777777" w:rsidR="007726BA" w:rsidRPr="00AE137B" w:rsidRDefault="00207997">
      <w:r w:rsidRPr="00AE137B">
        <w:t xml:space="preserve">      &lt;button onClick={convertToEuro}&gt;Convert&lt;/button&gt;</w:t>
      </w:r>
    </w:p>
    <w:p w14:paraId="46BA0226" w14:textId="77777777" w:rsidR="007726BA" w:rsidRPr="00AE137B" w:rsidRDefault="00207997">
      <w:r w:rsidRPr="00AE137B">
        <w:t xml:space="preserve">    &lt;/div&gt;</w:t>
      </w:r>
    </w:p>
    <w:p w14:paraId="68F1354F" w14:textId="77777777" w:rsidR="007726BA" w:rsidRPr="00AE137B" w:rsidRDefault="00207997">
      <w:r w:rsidRPr="00AE137B">
        <w:t xml:space="preserve">  );</w:t>
      </w:r>
    </w:p>
    <w:p w14:paraId="22D3E043" w14:textId="47E1D0A5" w:rsidR="007726BA" w:rsidRDefault="00207997">
      <w:r w:rsidRPr="00AE137B">
        <w:lastRenderedPageBreak/>
        <w:t>}</w:t>
      </w:r>
    </w:p>
    <w:p w14:paraId="63E1116B" w14:textId="619BA9BF" w:rsidR="00AE137B" w:rsidRDefault="00AE137B">
      <w:pPr>
        <w:rPr>
          <w:b/>
          <w:bCs/>
        </w:rPr>
      </w:pPr>
      <w:r w:rsidRPr="00AE137B">
        <w:rPr>
          <w:b/>
          <w:bCs/>
        </w:rPr>
        <w:t>OUTPUT:</w:t>
      </w:r>
    </w:p>
    <w:p w14:paraId="66736AFD" w14:textId="2FAF34FF" w:rsidR="00AE137B" w:rsidRDefault="00AE137B">
      <w:pPr>
        <w:rPr>
          <w:b/>
          <w:bCs/>
        </w:rPr>
      </w:pPr>
      <w:r w:rsidRPr="00AE137B">
        <w:rPr>
          <w:b/>
          <w:bCs/>
          <w:noProof/>
        </w:rPr>
        <w:drawing>
          <wp:inline distT="0" distB="0" distL="0" distR="0" wp14:anchorId="6F90F047" wp14:editId="265EC53C">
            <wp:extent cx="3063505" cy="2141406"/>
            <wp:effectExtent l="0" t="0" r="3810" b="0"/>
            <wp:docPr id="190073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9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26F7" w14:textId="46725B42" w:rsidR="007726BA" w:rsidRPr="00AE137B" w:rsidRDefault="00207997" w:rsidP="00AE137B">
      <w:pPr>
        <w:pStyle w:val="Heading1"/>
        <w:rPr>
          <w:color w:val="auto"/>
        </w:rPr>
      </w:pPr>
      <w:r w:rsidRPr="00AE137B">
        <w:rPr>
          <w:color w:val="auto"/>
        </w:rPr>
        <w:t>Hands-On 12: Conditional Rendering (ticketbookingapp)</w:t>
      </w:r>
    </w:p>
    <w:p w14:paraId="4F0643B0" w14:textId="2C23BB22" w:rsidR="007726BA" w:rsidRPr="00AE137B" w:rsidRDefault="00207997">
      <w:r w:rsidRPr="00AE137B">
        <w:t xml:space="preserve">import </w:t>
      </w:r>
      <w:proofErr w:type="gramStart"/>
      <w:r w:rsidRPr="00AE137B">
        <w:t xml:space="preserve">{ </w:t>
      </w:r>
      <w:proofErr w:type="spellStart"/>
      <w:r w:rsidRPr="00AE137B">
        <w:t>useState</w:t>
      </w:r>
      <w:proofErr w:type="spellEnd"/>
      <w:proofErr w:type="gramEnd"/>
      <w:r w:rsidRPr="00AE137B">
        <w:t xml:space="preserve"> } from 'react';</w:t>
      </w:r>
    </w:p>
    <w:p w14:paraId="3E5F8DB4" w14:textId="77777777" w:rsidR="007726BA" w:rsidRPr="00AE137B" w:rsidRDefault="00207997">
      <w:r w:rsidRPr="00AE137B">
        <w:t>function App() {</w:t>
      </w:r>
    </w:p>
    <w:p w14:paraId="1AF22E9B" w14:textId="71CEDE1E" w:rsidR="007726BA" w:rsidRPr="00AE137B" w:rsidRDefault="00207997">
      <w:r w:rsidRPr="00AE137B">
        <w:t xml:space="preserve">  const [</w:t>
      </w:r>
      <w:proofErr w:type="spellStart"/>
      <w:r w:rsidRPr="00AE137B">
        <w:t>isLoggedIn</w:t>
      </w:r>
      <w:proofErr w:type="spellEnd"/>
      <w:r w:rsidRPr="00AE137B">
        <w:t xml:space="preserve">, </w:t>
      </w:r>
      <w:proofErr w:type="spellStart"/>
      <w:r w:rsidRPr="00AE137B">
        <w:t>setIsLoggedIn</w:t>
      </w:r>
      <w:proofErr w:type="spellEnd"/>
      <w:r w:rsidRPr="00AE137B">
        <w:t xml:space="preserve">] = </w:t>
      </w:r>
      <w:proofErr w:type="spellStart"/>
      <w:r w:rsidRPr="00AE137B">
        <w:t>useState</w:t>
      </w:r>
      <w:proofErr w:type="spellEnd"/>
      <w:r w:rsidRPr="00AE137B">
        <w:t>(false);</w:t>
      </w:r>
    </w:p>
    <w:p w14:paraId="57F2AF2C" w14:textId="77777777" w:rsidR="007726BA" w:rsidRPr="00AE137B" w:rsidRDefault="00207997">
      <w:r w:rsidRPr="00AE137B">
        <w:t xml:space="preserve">  const LoginPage = () =&gt; (</w:t>
      </w:r>
    </w:p>
    <w:p w14:paraId="14371409" w14:textId="77777777" w:rsidR="007726BA" w:rsidRPr="00AE137B" w:rsidRDefault="00207997">
      <w:r w:rsidRPr="00AE137B">
        <w:t xml:space="preserve">    &lt;div&gt;</w:t>
      </w:r>
    </w:p>
    <w:p w14:paraId="20086A13" w14:textId="77777777" w:rsidR="007726BA" w:rsidRPr="00AE137B" w:rsidRDefault="00207997">
      <w:r w:rsidRPr="00AE137B">
        <w:t xml:space="preserve">      &lt;h2&gt;Welcome Guest!&lt;/h2&gt;</w:t>
      </w:r>
    </w:p>
    <w:p w14:paraId="7DDA1558" w14:textId="77777777" w:rsidR="007726BA" w:rsidRPr="00AE137B" w:rsidRDefault="00207997">
      <w:r w:rsidRPr="00AE137B">
        <w:t xml:space="preserve">      &lt;p&gt;View flight details...&lt;/p&gt;</w:t>
      </w:r>
    </w:p>
    <w:p w14:paraId="3271C4E2" w14:textId="77777777" w:rsidR="007726BA" w:rsidRPr="00AE137B" w:rsidRDefault="00207997">
      <w:r w:rsidRPr="00AE137B">
        <w:t xml:space="preserve">    &lt;/div&gt;</w:t>
      </w:r>
    </w:p>
    <w:p w14:paraId="3F5A4E39" w14:textId="282C0BC7" w:rsidR="007726BA" w:rsidRPr="00AE137B" w:rsidRDefault="00207997">
      <w:r w:rsidRPr="00AE137B">
        <w:t xml:space="preserve">  );</w:t>
      </w:r>
    </w:p>
    <w:p w14:paraId="0677BA1A" w14:textId="77777777" w:rsidR="007726BA" w:rsidRPr="00AE137B" w:rsidRDefault="00207997">
      <w:r w:rsidRPr="00AE137B">
        <w:t xml:space="preserve">  const UserPage = () =&gt; (</w:t>
      </w:r>
    </w:p>
    <w:p w14:paraId="3A2B1F4F" w14:textId="77777777" w:rsidR="007726BA" w:rsidRPr="00AE137B" w:rsidRDefault="00207997">
      <w:r w:rsidRPr="00AE137B">
        <w:t xml:space="preserve">    &lt;div&gt;</w:t>
      </w:r>
    </w:p>
    <w:p w14:paraId="235CE574" w14:textId="77777777" w:rsidR="007726BA" w:rsidRPr="00AE137B" w:rsidRDefault="00207997">
      <w:r w:rsidRPr="00AE137B">
        <w:t xml:space="preserve">      &lt;h2&gt;Welcome User!&lt;/h2&gt;</w:t>
      </w:r>
    </w:p>
    <w:p w14:paraId="3DDB5F1E" w14:textId="77777777" w:rsidR="007726BA" w:rsidRPr="00AE137B" w:rsidRDefault="00207997">
      <w:r w:rsidRPr="00AE137B">
        <w:t xml:space="preserve">      &lt;p&gt;Book your tickets here.&lt;/p&gt;</w:t>
      </w:r>
    </w:p>
    <w:p w14:paraId="23DCE2C8" w14:textId="77777777" w:rsidR="007726BA" w:rsidRPr="00AE137B" w:rsidRDefault="00207997">
      <w:r w:rsidRPr="00AE137B">
        <w:t xml:space="preserve">    &lt;/div&gt;</w:t>
      </w:r>
    </w:p>
    <w:p w14:paraId="2D557EFE" w14:textId="3CCC93E8" w:rsidR="007726BA" w:rsidRPr="00AE137B" w:rsidRDefault="00207997">
      <w:r w:rsidRPr="00AE137B">
        <w:t xml:space="preserve">  );</w:t>
      </w:r>
    </w:p>
    <w:p w14:paraId="43F5A16D" w14:textId="77777777" w:rsidR="007726BA" w:rsidRPr="00AE137B" w:rsidRDefault="00207997">
      <w:r w:rsidRPr="00AE137B">
        <w:lastRenderedPageBreak/>
        <w:t xml:space="preserve">  return (</w:t>
      </w:r>
    </w:p>
    <w:p w14:paraId="413EB38E" w14:textId="77777777" w:rsidR="007726BA" w:rsidRPr="00AE137B" w:rsidRDefault="00207997">
      <w:r w:rsidRPr="00AE137B">
        <w:t xml:space="preserve">    &lt;div&gt;</w:t>
      </w:r>
    </w:p>
    <w:p w14:paraId="1D7B2A13" w14:textId="77777777" w:rsidR="007726BA" w:rsidRPr="00AE137B" w:rsidRDefault="00207997">
      <w:r w:rsidRPr="00AE137B">
        <w:t xml:space="preserve">      &lt;button onClick={() =&gt; setIsLoggedIn(!isLoggedIn)}&gt;</w:t>
      </w:r>
    </w:p>
    <w:p w14:paraId="1909EC6D" w14:textId="77777777" w:rsidR="007726BA" w:rsidRPr="00AE137B" w:rsidRDefault="00207997">
      <w:r w:rsidRPr="00AE137B">
        <w:t xml:space="preserve">        {isLoggedIn ? "Logout" : "Login"}</w:t>
      </w:r>
    </w:p>
    <w:p w14:paraId="2CBFDD0D" w14:textId="77777777" w:rsidR="007726BA" w:rsidRPr="00AE137B" w:rsidRDefault="00207997">
      <w:r w:rsidRPr="00AE137B">
        <w:t xml:space="preserve">      &lt;/button&gt;</w:t>
      </w:r>
    </w:p>
    <w:p w14:paraId="57901230" w14:textId="77777777" w:rsidR="007726BA" w:rsidRPr="00AE137B" w:rsidRDefault="00207997">
      <w:r w:rsidRPr="00AE137B">
        <w:t xml:space="preserve">      {isLoggedIn ? &lt;UserPage /&gt; : &lt;LoginPage /&gt;}</w:t>
      </w:r>
    </w:p>
    <w:p w14:paraId="4D16ACCE" w14:textId="77777777" w:rsidR="007726BA" w:rsidRPr="00AE137B" w:rsidRDefault="00207997">
      <w:r w:rsidRPr="00AE137B">
        <w:t xml:space="preserve">    &lt;/div&gt;</w:t>
      </w:r>
    </w:p>
    <w:p w14:paraId="79F02DDA" w14:textId="77777777" w:rsidR="007726BA" w:rsidRPr="00AE137B" w:rsidRDefault="00207997">
      <w:r w:rsidRPr="00AE137B">
        <w:t xml:space="preserve">  );</w:t>
      </w:r>
    </w:p>
    <w:p w14:paraId="655CFDBA" w14:textId="4D19D19D" w:rsidR="007726BA" w:rsidRPr="00AE137B" w:rsidRDefault="00207997">
      <w:pPr>
        <w:rPr>
          <w:b/>
          <w:bCs/>
        </w:rPr>
      </w:pPr>
      <w:r w:rsidRPr="00AE137B">
        <w:t>}</w:t>
      </w:r>
    </w:p>
    <w:p w14:paraId="42E3865F" w14:textId="77777777" w:rsidR="00AE137B" w:rsidRDefault="00AE137B">
      <w:pPr>
        <w:rPr>
          <w:b/>
          <w:bCs/>
        </w:rPr>
      </w:pPr>
    </w:p>
    <w:p w14:paraId="64AD6241" w14:textId="1CC168F0" w:rsidR="00AE137B" w:rsidRDefault="00AE137B">
      <w:pPr>
        <w:rPr>
          <w:b/>
          <w:bCs/>
        </w:rPr>
      </w:pPr>
      <w:r w:rsidRPr="00AE137B">
        <w:rPr>
          <w:b/>
          <w:bCs/>
        </w:rPr>
        <w:t>OUTPUT:</w:t>
      </w:r>
    </w:p>
    <w:p w14:paraId="0767AB41" w14:textId="294B228C" w:rsidR="00AE137B" w:rsidRDefault="00AE137B">
      <w:pPr>
        <w:rPr>
          <w:b/>
          <w:bCs/>
        </w:rPr>
      </w:pPr>
      <w:r w:rsidRPr="00AE137B">
        <w:rPr>
          <w:b/>
          <w:bCs/>
          <w:noProof/>
        </w:rPr>
        <w:drawing>
          <wp:inline distT="0" distB="0" distL="0" distR="0" wp14:anchorId="4279123A" wp14:editId="39BD0BD8">
            <wp:extent cx="3033023" cy="1539373"/>
            <wp:effectExtent l="0" t="0" r="0" b="3810"/>
            <wp:docPr id="33320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C866" w14:textId="2B8AFA2D" w:rsidR="007726BA" w:rsidRPr="00AE137B" w:rsidRDefault="00207997">
      <w:pPr>
        <w:pStyle w:val="Heading1"/>
        <w:rPr>
          <w:color w:val="auto"/>
        </w:rPr>
      </w:pPr>
      <w:r w:rsidRPr="00AE137B">
        <w:rPr>
          <w:color w:val="auto"/>
        </w:rPr>
        <w:t>Hands-On 13: Conditional Rendering (</w:t>
      </w:r>
      <w:proofErr w:type="spellStart"/>
      <w:r w:rsidRPr="00AE137B">
        <w:rPr>
          <w:color w:val="auto"/>
        </w:rPr>
        <w:t>bloggerapp</w:t>
      </w:r>
      <w:proofErr w:type="spellEnd"/>
      <w:r w:rsidRPr="00AE137B">
        <w:rPr>
          <w:color w:val="auto"/>
        </w:rPr>
        <w:t>)</w:t>
      </w:r>
    </w:p>
    <w:p w14:paraId="28F44CE2" w14:textId="6932FC10" w:rsidR="007726BA" w:rsidRPr="00AE137B" w:rsidRDefault="00207997">
      <w:r w:rsidRPr="00AE137B">
        <w:t xml:space="preserve">React App Name: </w:t>
      </w:r>
      <w:proofErr w:type="spellStart"/>
      <w:r w:rsidRPr="00AE137B">
        <w:t>bloggerapp</w:t>
      </w:r>
      <w:proofErr w:type="spellEnd"/>
    </w:p>
    <w:p w14:paraId="2039AD81" w14:textId="63FCDC82" w:rsidR="007726BA" w:rsidRPr="00AE137B" w:rsidRDefault="00207997">
      <w:r w:rsidRPr="00AE137B">
        <w:t>Components:</w:t>
      </w:r>
    </w:p>
    <w:p w14:paraId="5FC1EDC7" w14:textId="77777777" w:rsidR="007726BA" w:rsidRPr="00AE137B" w:rsidRDefault="00207997">
      <w:r w:rsidRPr="00AE137B">
        <w:t>1. BookDetails</w:t>
      </w:r>
    </w:p>
    <w:p w14:paraId="2DCBC2D0" w14:textId="77777777" w:rsidR="007726BA" w:rsidRPr="00AE137B" w:rsidRDefault="00207997">
      <w:r w:rsidRPr="00AE137B">
        <w:t>2. BlogDetails</w:t>
      </w:r>
    </w:p>
    <w:p w14:paraId="19F2EF22" w14:textId="4029C582" w:rsidR="007726BA" w:rsidRPr="00AE137B" w:rsidRDefault="00207997">
      <w:r w:rsidRPr="00AE137B">
        <w:t xml:space="preserve">3. </w:t>
      </w:r>
      <w:proofErr w:type="spellStart"/>
      <w:r w:rsidRPr="00AE137B">
        <w:t>CourseDetails</w:t>
      </w:r>
      <w:proofErr w:type="spellEnd"/>
    </w:p>
    <w:p w14:paraId="1F0D272A" w14:textId="1D8AF175" w:rsidR="007726BA" w:rsidRPr="00AE137B" w:rsidRDefault="00207997">
      <w:r w:rsidRPr="00AE137B">
        <w:t xml:space="preserve">import </w:t>
      </w:r>
      <w:proofErr w:type="gramStart"/>
      <w:r w:rsidRPr="00AE137B">
        <w:t xml:space="preserve">{ </w:t>
      </w:r>
      <w:proofErr w:type="spellStart"/>
      <w:r w:rsidRPr="00AE137B">
        <w:t>useState</w:t>
      </w:r>
      <w:proofErr w:type="spellEnd"/>
      <w:proofErr w:type="gramEnd"/>
      <w:r w:rsidRPr="00AE137B">
        <w:t xml:space="preserve"> } from 'react';</w:t>
      </w:r>
    </w:p>
    <w:p w14:paraId="56A4442F" w14:textId="77777777" w:rsidR="007726BA" w:rsidRPr="00AE137B" w:rsidRDefault="00207997">
      <w:r w:rsidRPr="00AE137B">
        <w:t>const BookDetails = () =&gt; &lt;h2&gt;Book Details Component&lt;/h2&gt;;</w:t>
      </w:r>
    </w:p>
    <w:p w14:paraId="76D89550" w14:textId="77777777" w:rsidR="007726BA" w:rsidRPr="00AE137B" w:rsidRDefault="00207997">
      <w:r w:rsidRPr="00AE137B">
        <w:t>const BlogDetails = () =&gt; &lt;h2&gt;Blog Details Component&lt;/h2&gt;;</w:t>
      </w:r>
    </w:p>
    <w:p w14:paraId="0A2B8401" w14:textId="765DD830" w:rsidR="007726BA" w:rsidRPr="00AE137B" w:rsidRDefault="00207997">
      <w:r w:rsidRPr="00AE137B">
        <w:lastRenderedPageBreak/>
        <w:t>const CourseDetails = () =&gt; &lt;h2&gt;Course Details Component&lt;/h2&gt;;</w:t>
      </w:r>
    </w:p>
    <w:p w14:paraId="4273BE41" w14:textId="77777777" w:rsidR="007726BA" w:rsidRPr="00AE137B" w:rsidRDefault="00207997">
      <w:r w:rsidRPr="00AE137B">
        <w:t xml:space="preserve">function </w:t>
      </w:r>
      <w:proofErr w:type="gramStart"/>
      <w:r w:rsidRPr="00AE137B">
        <w:t>App(</w:t>
      </w:r>
      <w:proofErr w:type="gramEnd"/>
      <w:r w:rsidRPr="00AE137B">
        <w:t>) {</w:t>
      </w:r>
    </w:p>
    <w:p w14:paraId="2EEBDC6D" w14:textId="093B9C9B" w:rsidR="007726BA" w:rsidRPr="00AE137B" w:rsidRDefault="00207997">
      <w:r w:rsidRPr="00AE137B">
        <w:t xml:space="preserve">  const [page, </w:t>
      </w:r>
      <w:proofErr w:type="spellStart"/>
      <w:r w:rsidRPr="00AE137B">
        <w:t>setPage</w:t>
      </w:r>
      <w:proofErr w:type="spellEnd"/>
      <w:r w:rsidRPr="00AE137B">
        <w:t xml:space="preserve">] = </w:t>
      </w:r>
      <w:proofErr w:type="spellStart"/>
      <w:r w:rsidRPr="00AE137B">
        <w:t>useState</w:t>
      </w:r>
      <w:proofErr w:type="spellEnd"/>
      <w:r w:rsidRPr="00AE137B">
        <w:t>("book");</w:t>
      </w:r>
    </w:p>
    <w:p w14:paraId="29740EB3" w14:textId="77777777" w:rsidR="007726BA" w:rsidRPr="00AE137B" w:rsidRDefault="00207997">
      <w:r w:rsidRPr="00AE137B">
        <w:t xml:space="preserve">  const renderComponent = () =&gt; {</w:t>
      </w:r>
    </w:p>
    <w:p w14:paraId="6464BF58" w14:textId="77777777" w:rsidR="007726BA" w:rsidRPr="00AE137B" w:rsidRDefault="00207997">
      <w:r w:rsidRPr="00AE137B">
        <w:t xml:space="preserve">    switch (page) {</w:t>
      </w:r>
    </w:p>
    <w:p w14:paraId="080D7667" w14:textId="77777777" w:rsidR="007726BA" w:rsidRPr="00AE137B" w:rsidRDefault="00207997">
      <w:r w:rsidRPr="00AE137B">
        <w:t xml:space="preserve">      case "book": return &lt;BookDetails /&gt;;</w:t>
      </w:r>
    </w:p>
    <w:p w14:paraId="07840252" w14:textId="77777777" w:rsidR="007726BA" w:rsidRPr="00AE137B" w:rsidRDefault="00207997">
      <w:r w:rsidRPr="00AE137B">
        <w:t xml:space="preserve">      case "blog": return &lt;BlogDetails /&gt;;</w:t>
      </w:r>
    </w:p>
    <w:p w14:paraId="6E59C067" w14:textId="77777777" w:rsidR="007726BA" w:rsidRPr="00AE137B" w:rsidRDefault="00207997">
      <w:r w:rsidRPr="00AE137B">
        <w:t xml:space="preserve">      case "course": return &lt;CourseDetails /&gt;;</w:t>
      </w:r>
    </w:p>
    <w:p w14:paraId="04372D9A" w14:textId="77777777" w:rsidR="007726BA" w:rsidRPr="00AE137B" w:rsidRDefault="00207997">
      <w:r w:rsidRPr="00AE137B">
        <w:t xml:space="preserve">      default: return &lt;h2&gt;Select a component&lt;/h2&gt;;</w:t>
      </w:r>
    </w:p>
    <w:p w14:paraId="53DD1BED" w14:textId="77777777" w:rsidR="007726BA" w:rsidRPr="00AE137B" w:rsidRDefault="00207997">
      <w:r w:rsidRPr="00AE137B">
        <w:t xml:space="preserve">    }</w:t>
      </w:r>
    </w:p>
    <w:p w14:paraId="6375EC3B" w14:textId="4EF3A0D4" w:rsidR="007726BA" w:rsidRPr="00AE137B" w:rsidRDefault="00207997">
      <w:r w:rsidRPr="00AE137B">
        <w:t xml:space="preserve">  };</w:t>
      </w:r>
    </w:p>
    <w:p w14:paraId="3DF4718B" w14:textId="77777777" w:rsidR="007726BA" w:rsidRPr="00AE137B" w:rsidRDefault="00207997">
      <w:r w:rsidRPr="00AE137B">
        <w:t xml:space="preserve">  return (</w:t>
      </w:r>
    </w:p>
    <w:p w14:paraId="65B4C0BA" w14:textId="77777777" w:rsidR="007726BA" w:rsidRPr="00AE137B" w:rsidRDefault="00207997">
      <w:r w:rsidRPr="00AE137B">
        <w:t xml:space="preserve">    &lt;div&gt;</w:t>
      </w:r>
    </w:p>
    <w:p w14:paraId="62529A9A" w14:textId="77777777" w:rsidR="007726BA" w:rsidRPr="00AE137B" w:rsidRDefault="00207997">
      <w:r w:rsidRPr="00AE137B">
        <w:t xml:space="preserve">      &lt;h1&gt;Blogger App&lt;/h1&gt;</w:t>
      </w:r>
    </w:p>
    <w:p w14:paraId="1601E987" w14:textId="77777777" w:rsidR="007726BA" w:rsidRPr="00AE137B" w:rsidRDefault="00207997">
      <w:r w:rsidRPr="00AE137B">
        <w:t xml:space="preserve">      &lt;button onClick={() =&gt; setPage("book")}&gt;Book&lt;/button&gt;</w:t>
      </w:r>
    </w:p>
    <w:p w14:paraId="6268A2E1" w14:textId="77777777" w:rsidR="007726BA" w:rsidRPr="00AE137B" w:rsidRDefault="00207997">
      <w:r w:rsidRPr="00AE137B">
        <w:t xml:space="preserve">      &lt;button onClick={() =&gt; setPage("blog")}&gt;Blog&lt;/button&gt;</w:t>
      </w:r>
    </w:p>
    <w:p w14:paraId="633D6C7A" w14:textId="77777777" w:rsidR="007726BA" w:rsidRPr="00AE137B" w:rsidRDefault="00207997">
      <w:r w:rsidRPr="00AE137B">
        <w:t xml:space="preserve">      &lt;button onClick={() =&gt; setPage("course")}&gt;Course&lt;/button&gt;</w:t>
      </w:r>
    </w:p>
    <w:p w14:paraId="46775CE3" w14:textId="77777777" w:rsidR="007726BA" w:rsidRPr="00AE137B" w:rsidRDefault="00207997">
      <w:r w:rsidRPr="00AE137B">
        <w:t xml:space="preserve">      {renderComponent()}</w:t>
      </w:r>
    </w:p>
    <w:p w14:paraId="6C333EC3" w14:textId="77777777" w:rsidR="007726BA" w:rsidRPr="00AE137B" w:rsidRDefault="00207997">
      <w:r w:rsidRPr="00AE137B">
        <w:t xml:space="preserve">    &lt;/div&gt;</w:t>
      </w:r>
    </w:p>
    <w:p w14:paraId="04FBB7EE" w14:textId="77777777" w:rsidR="007726BA" w:rsidRPr="00AE137B" w:rsidRDefault="00207997">
      <w:r w:rsidRPr="00AE137B">
        <w:t xml:space="preserve">  );</w:t>
      </w:r>
    </w:p>
    <w:p w14:paraId="47CBC6F4" w14:textId="77777777" w:rsidR="007726BA" w:rsidRPr="00AE137B" w:rsidRDefault="00207997">
      <w:r w:rsidRPr="00AE137B">
        <w:t>}</w:t>
      </w:r>
    </w:p>
    <w:p w14:paraId="6F9C5FE5" w14:textId="13BD7C04" w:rsidR="007726BA" w:rsidRDefault="00AE137B">
      <w:pPr>
        <w:rPr>
          <w:b/>
          <w:bCs/>
        </w:rPr>
      </w:pPr>
      <w:r w:rsidRPr="00AE137B">
        <w:rPr>
          <w:b/>
          <w:bCs/>
        </w:rPr>
        <w:t>OUTPUT:</w:t>
      </w:r>
    </w:p>
    <w:p w14:paraId="57CB122C" w14:textId="77757B2B" w:rsidR="00AE137B" w:rsidRPr="00AE137B" w:rsidRDefault="00207997">
      <w:pPr>
        <w:rPr>
          <w:b/>
          <w:bCs/>
        </w:rPr>
      </w:pPr>
      <w:r w:rsidRPr="00207997">
        <w:rPr>
          <w:b/>
          <w:bCs/>
          <w:noProof/>
        </w:rPr>
        <w:lastRenderedPageBreak/>
        <w:drawing>
          <wp:inline distT="0" distB="0" distL="0" distR="0" wp14:anchorId="710314D5" wp14:editId="1E432518">
            <wp:extent cx="4115157" cy="1958510"/>
            <wp:effectExtent l="0" t="0" r="0" b="3810"/>
            <wp:docPr id="64737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5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37B" w:rsidRPr="00AE1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869451">
    <w:abstractNumId w:val="8"/>
  </w:num>
  <w:num w:numId="2" w16cid:durableId="600913406">
    <w:abstractNumId w:val="6"/>
  </w:num>
  <w:num w:numId="3" w16cid:durableId="647630577">
    <w:abstractNumId w:val="5"/>
  </w:num>
  <w:num w:numId="4" w16cid:durableId="218443198">
    <w:abstractNumId w:val="4"/>
  </w:num>
  <w:num w:numId="5" w16cid:durableId="1734305885">
    <w:abstractNumId w:val="7"/>
  </w:num>
  <w:num w:numId="6" w16cid:durableId="1787236523">
    <w:abstractNumId w:val="3"/>
  </w:num>
  <w:num w:numId="7" w16cid:durableId="2031644573">
    <w:abstractNumId w:val="2"/>
  </w:num>
  <w:num w:numId="8" w16cid:durableId="1334844029">
    <w:abstractNumId w:val="1"/>
  </w:num>
  <w:num w:numId="9" w16cid:durableId="7831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544"/>
    <w:rsid w:val="000B1699"/>
    <w:rsid w:val="0015074B"/>
    <w:rsid w:val="00207997"/>
    <w:rsid w:val="0029639D"/>
    <w:rsid w:val="00326F90"/>
    <w:rsid w:val="00556309"/>
    <w:rsid w:val="007726BA"/>
    <w:rsid w:val="008F65B6"/>
    <w:rsid w:val="00AA1D8D"/>
    <w:rsid w:val="00AE137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BBB89"/>
  <w14:defaultImageDpi w14:val="300"/>
  <w15:docId w15:val="{929EA853-A157-4404-8194-6198ABA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khushisnagraj12@outlook.com</cp:lastModifiedBy>
  <cp:revision>4</cp:revision>
  <dcterms:created xsi:type="dcterms:W3CDTF">2025-07-26T15:07:00Z</dcterms:created>
  <dcterms:modified xsi:type="dcterms:W3CDTF">2025-07-26T15:10:00Z</dcterms:modified>
  <cp:category/>
</cp:coreProperties>
</file>