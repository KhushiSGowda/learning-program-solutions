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FD7D" w14:textId="24AB96C5" w:rsidR="00971F93" w:rsidRDefault="00971F93">
      <w:pPr>
        <w:pStyle w:val="Title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Name: Khushi</w:t>
      </w:r>
    </w:p>
    <w:p w14:paraId="4405917F" w14:textId="243765CB" w:rsidR="00971F93" w:rsidRPr="00971F93" w:rsidRDefault="00971F93" w:rsidP="00971F93">
      <w:pPr>
        <w:pStyle w:val="Title"/>
        <w:rPr>
          <w:b/>
          <w:bCs/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Superset ID: </w:t>
      </w:r>
      <w:r w:rsidRPr="00971F93">
        <w:rPr>
          <w:b/>
          <w:bCs/>
          <w:color w:val="auto"/>
          <w:sz w:val="40"/>
          <w:szCs w:val="40"/>
        </w:rPr>
        <w:t>6390178</w:t>
      </w:r>
    </w:p>
    <w:p w14:paraId="506FACBB" w14:textId="1786CE78" w:rsidR="00971F93" w:rsidRPr="00971F93" w:rsidRDefault="00971F93">
      <w:pPr>
        <w:pStyle w:val="Title"/>
        <w:rPr>
          <w:b/>
          <w:bCs/>
          <w:color w:val="auto"/>
          <w:sz w:val="44"/>
          <w:szCs w:val="44"/>
        </w:rPr>
      </w:pPr>
      <w:r w:rsidRPr="00971F93">
        <w:rPr>
          <w:b/>
          <w:bCs/>
          <w:color w:val="auto"/>
          <w:sz w:val="44"/>
          <w:szCs w:val="44"/>
        </w:rPr>
        <w:t>Week: 06</w:t>
      </w:r>
    </w:p>
    <w:p w14:paraId="7AA1ABC0" w14:textId="77777777" w:rsidR="00971F93" w:rsidRPr="00971F93" w:rsidRDefault="00971F93">
      <w:pPr>
        <w:pStyle w:val="Title"/>
        <w:rPr>
          <w:color w:val="auto"/>
          <w:sz w:val="28"/>
          <w:szCs w:val="28"/>
        </w:rPr>
      </w:pPr>
    </w:p>
    <w:p w14:paraId="28AF8592" w14:textId="67426ECD" w:rsidR="0059521E" w:rsidRPr="007A21A8" w:rsidRDefault="006644A2">
      <w:pPr>
        <w:pStyle w:val="Title"/>
        <w:rPr>
          <w:color w:val="auto"/>
        </w:rPr>
      </w:pPr>
      <w:r w:rsidRPr="007A21A8">
        <w:rPr>
          <w:color w:val="auto"/>
        </w:rPr>
        <w:t>React Hands-On Lab Compilation</w:t>
      </w:r>
    </w:p>
    <w:p w14:paraId="5FA23155" w14:textId="75A7FE14" w:rsidR="0059521E" w:rsidRPr="007A21A8" w:rsidRDefault="006644A2" w:rsidP="007A21A8">
      <w:pPr>
        <w:rPr>
          <w:sz w:val="40"/>
          <w:szCs w:val="40"/>
        </w:rPr>
      </w:pPr>
      <w:r w:rsidRPr="00971F93">
        <w:rPr>
          <w:b/>
          <w:bCs/>
          <w:sz w:val="40"/>
          <w:szCs w:val="40"/>
        </w:rPr>
        <w:t>1. Getting Started with React (myfirstreact)</w:t>
      </w:r>
    </w:p>
    <w:p w14:paraId="6C4B7327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O</w:t>
      </w:r>
      <w:r w:rsidRPr="007A21A8">
        <w:rPr>
          <w:color w:val="auto"/>
        </w:rPr>
        <w:t>bjectives</w:t>
      </w:r>
    </w:p>
    <w:p w14:paraId="258D80E0" w14:textId="77777777" w:rsidR="0059521E" w:rsidRPr="007A21A8" w:rsidRDefault="006644A2">
      <w:pPr>
        <w:pStyle w:val="ListBullet"/>
      </w:pPr>
      <w:r w:rsidRPr="007A21A8">
        <w:t>• Define SPA and its benefits</w:t>
      </w:r>
    </w:p>
    <w:p w14:paraId="4095E5D2" w14:textId="77777777" w:rsidR="0059521E" w:rsidRPr="007A21A8" w:rsidRDefault="006644A2">
      <w:pPr>
        <w:pStyle w:val="ListBullet"/>
      </w:pPr>
      <w:r w:rsidRPr="007A21A8">
        <w:t>• Define React and identify its working</w:t>
      </w:r>
    </w:p>
    <w:p w14:paraId="519E77F7" w14:textId="77777777" w:rsidR="0059521E" w:rsidRPr="007A21A8" w:rsidRDefault="006644A2">
      <w:pPr>
        <w:pStyle w:val="ListBullet"/>
      </w:pPr>
      <w:r w:rsidRPr="007A21A8">
        <w:t>• Identify the differences between SPA and MPA</w:t>
      </w:r>
    </w:p>
    <w:p w14:paraId="476D0DEE" w14:textId="77777777" w:rsidR="0059521E" w:rsidRPr="007A21A8" w:rsidRDefault="006644A2">
      <w:pPr>
        <w:pStyle w:val="ListBullet"/>
      </w:pPr>
      <w:r w:rsidRPr="007A21A8">
        <w:t>• Explain Pros &amp; Cons of Single-Page Application</w:t>
      </w:r>
    </w:p>
    <w:p w14:paraId="3DBC3D13" w14:textId="77777777" w:rsidR="0059521E" w:rsidRPr="007A21A8" w:rsidRDefault="006644A2">
      <w:pPr>
        <w:pStyle w:val="ListBullet"/>
      </w:pPr>
      <w:r w:rsidRPr="007A21A8">
        <w:t>• Explain about React</w:t>
      </w:r>
    </w:p>
    <w:p w14:paraId="797FE507" w14:textId="77777777" w:rsidR="0059521E" w:rsidRPr="007A21A8" w:rsidRDefault="006644A2">
      <w:pPr>
        <w:pStyle w:val="ListBullet"/>
      </w:pPr>
      <w:r w:rsidRPr="007A21A8">
        <w:t>• Define virtual DOM</w:t>
      </w:r>
    </w:p>
    <w:p w14:paraId="3A8249A9" w14:textId="77777777" w:rsidR="0059521E" w:rsidRPr="007A21A8" w:rsidRDefault="006644A2">
      <w:pPr>
        <w:pStyle w:val="ListBullet"/>
      </w:pPr>
      <w:r w:rsidRPr="007A21A8">
        <w:t>• Explain Features of React</w:t>
      </w:r>
    </w:p>
    <w:p w14:paraId="3350A5A6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In this hands-on lab, you will learn how to:</w:t>
      </w:r>
    </w:p>
    <w:p w14:paraId="37EF8F32" w14:textId="77777777" w:rsidR="0059521E" w:rsidRPr="007A21A8" w:rsidRDefault="006644A2">
      <w:pPr>
        <w:pStyle w:val="ListBullet"/>
      </w:pPr>
      <w:r w:rsidRPr="007A21A8">
        <w:t>• Set up a React environment</w:t>
      </w:r>
    </w:p>
    <w:p w14:paraId="7C554C59" w14:textId="77777777" w:rsidR="0059521E" w:rsidRPr="007A21A8" w:rsidRDefault="006644A2">
      <w:pPr>
        <w:pStyle w:val="ListBullet"/>
      </w:pPr>
      <w:r w:rsidRPr="007A21A8">
        <w:t>• Use create-react-app</w:t>
      </w:r>
    </w:p>
    <w:p w14:paraId="6F5EF4B4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Steps</w:t>
      </w:r>
    </w:p>
    <w:p w14:paraId="28DE9FB1" w14:textId="77777777" w:rsidR="0059521E" w:rsidRPr="007A21A8" w:rsidRDefault="006644A2">
      <w:r w:rsidRPr="007A21A8">
        <w:t>Install Node.js and npm from https://nodejs.org/en/download/</w:t>
      </w:r>
    </w:p>
    <w:p w14:paraId="7FA11E57" w14:textId="77777777" w:rsidR="0059521E" w:rsidRPr="007A21A8" w:rsidRDefault="006644A2">
      <w:r w:rsidRPr="007A21A8">
        <w:t>Install Create React App:</w:t>
      </w:r>
      <w:r w:rsidRPr="007A21A8">
        <w:br/>
      </w:r>
      <w:r w:rsidRPr="007A21A8">
        <w:br/>
        <w:t>npm install -g create-react-app</w:t>
      </w:r>
    </w:p>
    <w:p w14:paraId="6315F606" w14:textId="77777777" w:rsidR="0059521E" w:rsidRPr="007A21A8" w:rsidRDefault="006644A2">
      <w:r w:rsidRPr="007A21A8">
        <w:t>Create app:</w:t>
      </w:r>
      <w:r w:rsidRPr="007A21A8">
        <w:br/>
      </w:r>
      <w:r w:rsidRPr="007A21A8">
        <w:br/>
        <w:t>npx create-react-app myfirstreact</w:t>
      </w:r>
    </w:p>
    <w:p w14:paraId="5C8C3F49" w14:textId="77777777" w:rsidR="0059521E" w:rsidRPr="007A21A8" w:rsidRDefault="006644A2">
      <w:r w:rsidRPr="007A21A8">
        <w:t>Navigate to project:</w:t>
      </w:r>
      <w:r w:rsidRPr="007A21A8">
        <w:br/>
      </w:r>
      <w:r w:rsidRPr="007A21A8">
        <w:br/>
        <w:t>cd myfirstreact</w:t>
      </w:r>
    </w:p>
    <w:p w14:paraId="0B64BE12" w14:textId="77777777" w:rsidR="0059521E" w:rsidRPr="007A21A8" w:rsidRDefault="006644A2">
      <w:r w:rsidRPr="007A21A8">
        <w:t>Open project in VS Code:</w:t>
      </w:r>
      <w:r w:rsidRPr="007A21A8">
        <w:br/>
      </w:r>
      <w:r w:rsidRPr="007A21A8">
        <w:br/>
        <w:t>code .</w:t>
      </w:r>
    </w:p>
    <w:p w14:paraId="32DC7741" w14:textId="77777777" w:rsidR="0059521E" w:rsidRPr="007A21A8" w:rsidRDefault="006644A2">
      <w:r w:rsidRPr="007A21A8">
        <w:lastRenderedPageBreak/>
        <w:t>Open App.js under src folder, remove existing content and replace with:</w:t>
      </w:r>
    </w:p>
    <w:p w14:paraId="4ED7D3BA" w14:textId="77777777" w:rsidR="0059521E" w:rsidRPr="007A21A8" w:rsidRDefault="006644A2">
      <w:r w:rsidRPr="007A21A8">
        <w:t>import React from 'react';</w:t>
      </w:r>
      <w:r w:rsidRPr="007A21A8">
        <w:br/>
      </w:r>
      <w:r w:rsidRPr="007A21A8">
        <w:br/>
        <w:t>function App() {</w:t>
      </w:r>
      <w:r w:rsidRPr="007A21A8">
        <w:br/>
        <w:t xml:space="preserve">  return (</w:t>
      </w:r>
      <w:r w:rsidRPr="007A21A8">
        <w:br/>
        <w:t xml:space="preserve">    &lt;div&gt;</w:t>
      </w:r>
      <w:r w:rsidRPr="007A21A8">
        <w:br/>
        <w:t xml:space="preserve">      &lt;h1&gt;Welcome to the first session of React&lt;/h1&gt;</w:t>
      </w:r>
      <w:r w:rsidRPr="007A21A8">
        <w:br/>
        <w:t xml:space="preserve">    &lt;/div&gt;</w:t>
      </w:r>
      <w:r w:rsidRPr="007A21A8">
        <w:br/>
        <w:t xml:space="preserve">  );</w:t>
      </w:r>
      <w:r w:rsidRPr="007A21A8">
        <w:br/>
        <w:t>}</w:t>
      </w:r>
      <w:r w:rsidRPr="007A21A8">
        <w:br/>
      </w:r>
      <w:r w:rsidRPr="007A21A8">
        <w:br/>
        <w:t>export default App;</w:t>
      </w:r>
    </w:p>
    <w:p w14:paraId="48E25B9D" w14:textId="77777777" w:rsidR="0059521E" w:rsidRPr="007A21A8" w:rsidRDefault="006644A2">
      <w:r w:rsidRPr="007A21A8">
        <w:t>Run the app:</w:t>
      </w:r>
      <w:r w:rsidRPr="007A21A8">
        <w:br/>
      </w:r>
      <w:r w:rsidRPr="007A21A8">
        <w:br/>
        <w:t>npm start</w:t>
      </w:r>
    </w:p>
    <w:p w14:paraId="2EE17618" w14:textId="77777777" w:rsidR="0059521E" w:rsidRPr="007A21A8" w:rsidRDefault="006644A2">
      <w:r w:rsidRPr="007A21A8">
        <w:t>Open browser and go to: http://localhost:3000</w:t>
      </w:r>
    </w:p>
    <w:p w14:paraId="69879974" w14:textId="77777777" w:rsidR="007A21A8" w:rsidRDefault="007A21A8">
      <w:r>
        <w:t>Output:</w:t>
      </w:r>
    </w:p>
    <w:p w14:paraId="1A7C4B51" w14:textId="14F1FB8A" w:rsidR="0059521E" w:rsidRPr="007A21A8" w:rsidRDefault="007A21A8">
      <w:r w:rsidRPr="007A21A8">
        <w:drawing>
          <wp:inline distT="0" distB="0" distL="0" distR="0" wp14:anchorId="224B9D0C" wp14:editId="49D4ACE0">
            <wp:extent cx="5235394" cy="2568163"/>
            <wp:effectExtent l="0" t="0" r="3810" b="3810"/>
            <wp:docPr id="109533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3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4A2" w:rsidRPr="007A21A8">
        <w:br w:type="page"/>
      </w:r>
    </w:p>
    <w:p w14:paraId="2D6218AD" w14:textId="77777777" w:rsidR="0059521E" w:rsidRPr="007A21A8" w:rsidRDefault="006644A2">
      <w:pPr>
        <w:pStyle w:val="Heading1"/>
        <w:rPr>
          <w:color w:val="auto"/>
          <w:sz w:val="40"/>
          <w:szCs w:val="40"/>
        </w:rPr>
      </w:pPr>
      <w:r w:rsidRPr="007A21A8">
        <w:rPr>
          <w:color w:val="auto"/>
          <w:sz w:val="40"/>
          <w:szCs w:val="40"/>
        </w:rPr>
        <w:lastRenderedPageBreak/>
        <w:t>2. Multiple Components in StudentApp</w:t>
      </w:r>
    </w:p>
    <w:p w14:paraId="27596BCE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Objectives</w:t>
      </w:r>
    </w:p>
    <w:p w14:paraId="2C899833" w14:textId="77777777" w:rsidR="0059521E" w:rsidRPr="007A21A8" w:rsidRDefault="006644A2">
      <w:pPr>
        <w:pStyle w:val="ListBullet"/>
      </w:pPr>
      <w:r w:rsidRPr="007A21A8">
        <w:t>• Explain React components</w:t>
      </w:r>
    </w:p>
    <w:p w14:paraId="35A0B89D" w14:textId="77777777" w:rsidR="0059521E" w:rsidRPr="007A21A8" w:rsidRDefault="006644A2">
      <w:pPr>
        <w:pStyle w:val="ListBullet"/>
      </w:pPr>
      <w:r w:rsidRPr="007A21A8">
        <w:t>• Identify the differences between components and JavaScript functions</w:t>
      </w:r>
    </w:p>
    <w:p w14:paraId="71D741F0" w14:textId="77777777" w:rsidR="0059521E" w:rsidRPr="007A21A8" w:rsidRDefault="006644A2">
      <w:pPr>
        <w:pStyle w:val="ListBullet"/>
      </w:pPr>
      <w:r w:rsidRPr="007A21A8">
        <w:t>• Identify the types of components</w:t>
      </w:r>
    </w:p>
    <w:p w14:paraId="6A098B65" w14:textId="77777777" w:rsidR="0059521E" w:rsidRPr="007A21A8" w:rsidRDefault="006644A2">
      <w:pPr>
        <w:pStyle w:val="ListBullet"/>
      </w:pPr>
      <w:r w:rsidRPr="007A21A8">
        <w:t>• Explain class component</w:t>
      </w:r>
    </w:p>
    <w:p w14:paraId="0B35A199" w14:textId="77777777" w:rsidR="0059521E" w:rsidRPr="007A21A8" w:rsidRDefault="006644A2">
      <w:pPr>
        <w:pStyle w:val="ListBullet"/>
      </w:pPr>
      <w:r w:rsidRPr="007A21A8">
        <w:t>• Explain function component</w:t>
      </w:r>
    </w:p>
    <w:p w14:paraId="23852062" w14:textId="77777777" w:rsidR="0059521E" w:rsidRPr="007A21A8" w:rsidRDefault="006644A2">
      <w:pPr>
        <w:pStyle w:val="ListBullet"/>
      </w:pPr>
      <w:r w:rsidRPr="007A21A8">
        <w:t>• Define component constructor</w:t>
      </w:r>
    </w:p>
    <w:p w14:paraId="4538131D" w14:textId="77777777" w:rsidR="0059521E" w:rsidRPr="007A21A8" w:rsidRDefault="006644A2">
      <w:pPr>
        <w:pStyle w:val="ListBullet"/>
      </w:pPr>
      <w:r w:rsidRPr="007A21A8">
        <w:t>• Define render() function</w:t>
      </w:r>
    </w:p>
    <w:p w14:paraId="13420C44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In this hands-on lab, you will learn how to:</w:t>
      </w:r>
    </w:p>
    <w:p w14:paraId="67DD402D" w14:textId="77777777" w:rsidR="0059521E" w:rsidRPr="007A21A8" w:rsidRDefault="006644A2">
      <w:pPr>
        <w:pStyle w:val="ListBullet"/>
      </w:pPr>
      <w:r w:rsidRPr="007A21A8">
        <w:t>• Create a class component</w:t>
      </w:r>
    </w:p>
    <w:p w14:paraId="2DF3F662" w14:textId="77777777" w:rsidR="0059521E" w:rsidRPr="007A21A8" w:rsidRDefault="006644A2">
      <w:pPr>
        <w:pStyle w:val="ListBullet"/>
      </w:pPr>
      <w:r w:rsidRPr="007A21A8">
        <w:t>• Create multiple components</w:t>
      </w:r>
    </w:p>
    <w:p w14:paraId="033FE6FF" w14:textId="77777777" w:rsidR="0059521E" w:rsidRPr="007A21A8" w:rsidRDefault="006644A2">
      <w:pPr>
        <w:pStyle w:val="ListBullet"/>
      </w:pPr>
      <w:r w:rsidRPr="007A21A8">
        <w:t>• Render a component</w:t>
      </w:r>
    </w:p>
    <w:p w14:paraId="458D6C80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Steps</w:t>
      </w:r>
    </w:p>
    <w:p w14:paraId="5D883641" w14:textId="77777777" w:rsidR="0059521E" w:rsidRPr="007A21A8" w:rsidRDefault="006644A2">
      <w:r w:rsidRPr="007A21A8">
        <w:t>Create project:</w:t>
      </w:r>
      <w:r w:rsidRPr="007A21A8">
        <w:br/>
      </w:r>
      <w:r w:rsidRPr="007A21A8">
        <w:br/>
        <w:t>npx create-react-app StudentApp</w:t>
      </w:r>
    </w:p>
    <w:p w14:paraId="4D963E98" w14:textId="77777777" w:rsidR="0059521E" w:rsidRPr="007A21A8" w:rsidRDefault="006644A2">
      <w:r w:rsidRPr="007A21A8">
        <w:t>Create 'Components' folder under src.</w:t>
      </w:r>
    </w:p>
    <w:p w14:paraId="17EC250A" w14:textId="77777777" w:rsidR="0059521E" w:rsidRPr="007A21A8" w:rsidRDefault="006644A2">
      <w:r w:rsidRPr="007A21A8">
        <w:t>Add 'Home.js':</w:t>
      </w:r>
    </w:p>
    <w:p w14:paraId="59559F9D" w14:textId="77777777" w:rsidR="0059521E" w:rsidRPr="007A21A8" w:rsidRDefault="006644A2">
      <w:r w:rsidRPr="007A21A8">
        <w:t>import React from 'react';</w:t>
      </w:r>
      <w:r w:rsidRPr="007A21A8">
        <w:br/>
      </w:r>
      <w:r w:rsidRPr="007A21A8">
        <w:br/>
        <w:t>function Home() {</w:t>
      </w:r>
      <w:r w:rsidRPr="007A21A8">
        <w:br/>
        <w:t xml:space="preserve">  return &lt;h2&gt;Welcome to the Home page of Student Management Portal&lt;/h2&gt;;</w:t>
      </w:r>
      <w:r w:rsidRPr="007A21A8">
        <w:br/>
        <w:t>}</w:t>
      </w:r>
      <w:r w:rsidRPr="007A21A8">
        <w:br/>
      </w:r>
      <w:r w:rsidRPr="007A21A8">
        <w:br/>
        <w:t>export default Home;</w:t>
      </w:r>
    </w:p>
    <w:p w14:paraId="44D91F9A" w14:textId="77777777" w:rsidR="0059521E" w:rsidRPr="007A21A8" w:rsidRDefault="006644A2">
      <w:r w:rsidRPr="007A21A8">
        <w:t>Add 'About.js':</w:t>
      </w:r>
    </w:p>
    <w:p w14:paraId="589E416B" w14:textId="77777777" w:rsidR="0059521E" w:rsidRPr="007A21A8" w:rsidRDefault="006644A2">
      <w:r w:rsidRPr="007A21A8">
        <w:t>import React from 'react';</w:t>
      </w:r>
      <w:r w:rsidRPr="007A21A8">
        <w:br/>
      </w:r>
      <w:r w:rsidRPr="007A21A8">
        <w:br/>
        <w:t>function About() {</w:t>
      </w:r>
      <w:r w:rsidRPr="007A21A8">
        <w:br/>
        <w:t xml:space="preserve">  return &lt;h2&gt;Welcome to the About page of the Student Management Portal&lt;/h2&gt;;</w:t>
      </w:r>
      <w:r w:rsidRPr="007A21A8">
        <w:br/>
        <w:t>}</w:t>
      </w:r>
      <w:r w:rsidRPr="007A21A8">
        <w:br/>
      </w:r>
      <w:r w:rsidRPr="007A21A8">
        <w:br/>
        <w:t>export default About;</w:t>
      </w:r>
    </w:p>
    <w:p w14:paraId="4A4083FB" w14:textId="77777777" w:rsidR="0059521E" w:rsidRPr="007A21A8" w:rsidRDefault="006644A2">
      <w:r w:rsidRPr="007A21A8">
        <w:t>Add 'Contact.js':</w:t>
      </w:r>
    </w:p>
    <w:p w14:paraId="2814136B" w14:textId="77777777" w:rsidR="0059521E" w:rsidRPr="007A21A8" w:rsidRDefault="006644A2">
      <w:r w:rsidRPr="007A21A8">
        <w:lastRenderedPageBreak/>
        <w:t>import React from 'react';</w:t>
      </w:r>
      <w:r w:rsidRPr="007A21A8">
        <w:br/>
      </w:r>
      <w:r w:rsidRPr="007A21A8">
        <w:br/>
        <w:t>function Contact() {</w:t>
      </w:r>
      <w:r w:rsidRPr="007A21A8">
        <w:br/>
        <w:t xml:space="preserve">  return &lt;h2&gt;Welcome to the Contact page of the Student Management Portal&lt;/h2&gt;;</w:t>
      </w:r>
      <w:r w:rsidRPr="007A21A8">
        <w:br/>
        <w:t>}</w:t>
      </w:r>
      <w:r w:rsidRPr="007A21A8">
        <w:br/>
      </w:r>
      <w:r w:rsidRPr="007A21A8">
        <w:br/>
        <w:t>export default Contact;</w:t>
      </w:r>
    </w:p>
    <w:p w14:paraId="2539C48B" w14:textId="77777777" w:rsidR="0059521E" w:rsidRPr="007A21A8" w:rsidRDefault="006644A2">
      <w:r w:rsidRPr="007A21A8">
        <w:t>Edit App.js to include:</w:t>
      </w:r>
    </w:p>
    <w:p w14:paraId="3435C5B7" w14:textId="77777777" w:rsidR="0059521E" w:rsidRPr="007A21A8" w:rsidRDefault="006644A2">
      <w:r w:rsidRPr="007A21A8">
        <w:t>import React from 'react';</w:t>
      </w:r>
      <w:r w:rsidRPr="007A21A8">
        <w:br/>
        <w:t>import Home from './Components/Home';</w:t>
      </w:r>
      <w:r w:rsidRPr="007A21A8">
        <w:br/>
        <w:t>import About from './Components/About';</w:t>
      </w:r>
      <w:r w:rsidRPr="007A21A8">
        <w:br/>
        <w:t>import Contact from './Components/Contact';</w:t>
      </w:r>
      <w:r w:rsidRPr="007A21A8">
        <w:br/>
      </w:r>
      <w:r w:rsidRPr="007A21A8">
        <w:br/>
        <w:t>function App() {</w:t>
      </w:r>
      <w:r w:rsidRPr="007A21A8">
        <w:br/>
        <w:t xml:space="preserve">  return (</w:t>
      </w:r>
      <w:r w:rsidRPr="007A21A8">
        <w:br/>
        <w:t xml:space="preserve">    &lt;div&gt;</w:t>
      </w:r>
      <w:r w:rsidRPr="007A21A8">
        <w:br/>
        <w:t xml:space="preserve">      &lt;Home /&gt;</w:t>
      </w:r>
      <w:r w:rsidRPr="007A21A8">
        <w:br/>
        <w:t xml:space="preserve">      &lt;About /&gt;</w:t>
      </w:r>
      <w:r w:rsidRPr="007A21A8">
        <w:br/>
        <w:t xml:space="preserve">      &lt;Contact /&gt;</w:t>
      </w:r>
      <w:r w:rsidRPr="007A21A8">
        <w:br/>
        <w:t xml:space="preserve">    &lt;/div&gt;</w:t>
      </w:r>
      <w:r w:rsidRPr="007A21A8">
        <w:br/>
        <w:t xml:space="preserve">  );</w:t>
      </w:r>
      <w:r w:rsidRPr="007A21A8">
        <w:br/>
        <w:t>}</w:t>
      </w:r>
      <w:r w:rsidRPr="007A21A8">
        <w:br/>
      </w:r>
      <w:r w:rsidRPr="007A21A8">
        <w:br/>
        <w:t>export default App;</w:t>
      </w:r>
    </w:p>
    <w:p w14:paraId="0DEEC052" w14:textId="77777777" w:rsidR="0059521E" w:rsidRPr="007A21A8" w:rsidRDefault="006644A2">
      <w:r w:rsidRPr="007A21A8">
        <w:t>Run the app:</w:t>
      </w:r>
      <w:r w:rsidRPr="007A21A8">
        <w:br/>
      </w:r>
      <w:r w:rsidRPr="007A21A8">
        <w:br/>
        <w:t>npm start</w:t>
      </w:r>
      <w:r w:rsidRPr="007A21A8">
        <w:br/>
        <w:t>Go to http://localhost:3000</w:t>
      </w:r>
    </w:p>
    <w:p w14:paraId="3482420F" w14:textId="77777777" w:rsidR="00971F93" w:rsidRDefault="00971F93"/>
    <w:p w14:paraId="511E85FC" w14:textId="77777777" w:rsidR="00971F93" w:rsidRDefault="00971F93"/>
    <w:p w14:paraId="742D9B0C" w14:textId="77777777" w:rsidR="00971F93" w:rsidRDefault="00971F93"/>
    <w:p w14:paraId="291C7FAA" w14:textId="77777777" w:rsidR="00971F93" w:rsidRDefault="00971F93"/>
    <w:p w14:paraId="3A64FEAD" w14:textId="77777777" w:rsidR="00971F93" w:rsidRDefault="00971F93"/>
    <w:p w14:paraId="256CA25C" w14:textId="77777777" w:rsidR="00971F93" w:rsidRDefault="00971F93"/>
    <w:p w14:paraId="59CD3CAD" w14:textId="77777777" w:rsidR="00971F93" w:rsidRDefault="00971F93"/>
    <w:p w14:paraId="08C8B0CE" w14:textId="77777777" w:rsidR="00971F93" w:rsidRDefault="00971F93"/>
    <w:p w14:paraId="2EB0F04F" w14:textId="319DAB7D" w:rsidR="007A21A8" w:rsidRDefault="007A21A8">
      <w:r>
        <w:lastRenderedPageBreak/>
        <w:t>Output:</w:t>
      </w:r>
    </w:p>
    <w:p w14:paraId="1B54BE2B" w14:textId="76625C85" w:rsidR="0059521E" w:rsidRPr="007A21A8" w:rsidRDefault="00971F93">
      <w:r w:rsidRPr="00971F93">
        <w:drawing>
          <wp:inline distT="0" distB="0" distL="0" distR="0" wp14:anchorId="36844684" wp14:editId="0B91F486">
            <wp:extent cx="4823878" cy="2248095"/>
            <wp:effectExtent l="0" t="0" r="0" b="0"/>
            <wp:docPr id="209310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05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4A2" w:rsidRPr="007A21A8">
        <w:br w:type="page"/>
      </w:r>
    </w:p>
    <w:p w14:paraId="1D1029D3" w14:textId="77777777" w:rsidR="0059521E" w:rsidRPr="007A21A8" w:rsidRDefault="006644A2">
      <w:pPr>
        <w:pStyle w:val="Heading1"/>
        <w:rPr>
          <w:color w:val="auto"/>
          <w:sz w:val="40"/>
          <w:szCs w:val="40"/>
        </w:rPr>
      </w:pPr>
      <w:r w:rsidRPr="007A21A8">
        <w:rPr>
          <w:color w:val="auto"/>
          <w:sz w:val="40"/>
          <w:szCs w:val="40"/>
        </w:rPr>
        <w:lastRenderedPageBreak/>
        <w:t>3. Functional Component with Styling (scorecalculatorapp)</w:t>
      </w:r>
    </w:p>
    <w:p w14:paraId="102151F5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Objectives</w:t>
      </w:r>
    </w:p>
    <w:p w14:paraId="6951D05C" w14:textId="77777777" w:rsidR="0059521E" w:rsidRPr="007A21A8" w:rsidRDefault="006644A2">
      <w:pPr>
        <w:pStyle w:val="ListBullet"/>
      </w:pPr>
      <w:r w:rsidRPr="007A21A8">
        <w:t>• Explain React components</w:t>
      </w:r>
    </w:p>
    <w:p w14:paraId="02B347A5" w14:textId="77777777" w:rsidR="0059521E" w:rsidRPr="007A21A8" w:rsidRDefault="006644A2">
      <w:pPr>
        <w:pStyle w:val="ListBullet"/>
      </w:pPr>
      <w:r w:rsidRPr="007A21A8">
        <w:t>• Differentiate components and JS functions</w:t>
      </w:r>
    </w:p>
    <w:p w14:paraId="32D03FD6" w14:textId="77777777" w:rsidR="0059521E" w:rsidRPr="007A21A8" w:rsidRDefault="006644A2">
      <w:pPr>
        <w:pStyle w:val="ListBullet"/>
      </w:pPr>
      <w:r w:rsidRPr="007A21A8">
        <w:t>• Identify component types</w:t>
      </w:r>
    </w:p>
    <w:p w14:paraId="7A2DC5BD" w14:textId="77777777" w:rsidR="0059521E" w:rsidRPr="007A21A8" w:rsidRDefault="006644A2">
      <w:pPr>
        <w:pStyle w:val="ListBullet"/>
      </w:pPr>
      <w:r w:rsidRPr="007A21A8">
        <w:t>• Explain function component</w:t>
      </w:r>
    </w:p>
    <w:p w14:paraId="4907E210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In this hands-on lab, you will learn how to:</w:t>
      </w:r>
    </w:p>
    <w:p w14:paraId="4E786A23" w14:textId="77777777" w:rsidR="0059521E" w:rsidRPr="007A21A8" w:rsidRDefault="006644A2">
      <w:pPr>
        <w:pStyle w:val="ListBullet"/>
      </w:pPr>
      <w:r w:rsidRPr="007A21A8">
        <w:t>• Create a function component</w:t>
      </w:r>
    </w:p>
    <w:p w14:paraId="7C8C90E2" w14:textId="77777777" w:rsidR="0059521E" w:rsidRPr="007A21A8" w:rsidRDefault="006644A2">
      <w:pPr>
        <w:pStyle w:val="ListBullet"/>
      </w:pPr>
      <w:r w:rsidRPr="007A21A8">
        <w:t>• Apply style to components</w:t>
      </w:r>
    </w:p>
    <w:p w14:paraId="379F3BF1" w14:textId="77777777" w:rsidR="0059521E" w:rsidRPr="007A21A8" w:rsidRDefault="006644A2">
      <w:pPr>
        <w:pStyle w:val="ListBullet"/>
      </w:pPr>
      <w:r w:rsidRPr="007A21A8">
        <w:t>• Render a component</w:t>
      </w:r>
    </w:p>
    <w:p w14:paraId="72CB608B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Steps</w:t>
      </w:r>
    </w:p>
    <w:p w14:paraId="7F43A615" w14:textId="77777777" w:rsidR="0059521E" w:rsidRPr="007A21A8" w:rsidRDefault="006644A2">
      <w:r w:rsidRPr="007A21A8">
        <w:t>Create project:</w:t>
      </w:r>
      <w:r w:rsidRPr="007A21A8">
        <w:br/>
      </w:r>
      <w:r w:rsidRPr="007A21A8">
        <w:br/>
        <w:t>npx create-react-app scorecalculatorapp</w:t>
      </w:r>
    </w:p>
    <w:p w14:paraId="614781EB" w14:textId="77777777" w:rsidR="0059521E" w:rsidRPr="007A21A8" w:rsidRDefault="006644A2">
      <w:r w:rsidRPr="007A21A8">
        <w:t>Under src, create folder 'Components' and file 'CalculateScore.js':</w:t>
      </w:r>
    </w:p>
    <w:p w14:paraId="0F4FEBD1" w14:textId="77777777" w:rsidR="0059521E" w:rsidRPr="007A21A8" w:rsidRDefault="006644A2">
      <w:r w:rsidRPr="007A21A8">
        <w:t>import React from 'react';</w:t>
      </w:r>
      <w:r w:rsidRPr="007A21A8">
        <w:br/>
        <w:t>import '../Stylesheets/mystyle.css';</w:t>
      </w:r>
      <w:r w:rsidRPr="007A21A8">
        <w:br/>
      </w:r>
      <w:r w:rsidRPr="007A21A8">
        <w:br/>
        <w:t>function CalculateScore() {</w:t>
      </w:r>
      <w:r w:rsidRPr="007A21A8">
        <w:br/>
        <w:t xml:space="preserve">  const name = 'John';</w:t>
      </w:r>
      <w:r w:rsidRPr="007A21A8">
        <w:br/>
        <w:t xml:space="preserve">  const school = 'ABC High School';</w:t>
      </w:r>
      <w:r w:rsidRPr="007A21A8">
        <w:br/>
        <w:t xml:space="preserve">  const total = 450;</w:t>
      </w:r>
      <w:r w:rsidRPr="007A21A8">
        <w:br/>
        <w:t xml:space="preserve">  const goal = 500;</w:t>
      </w:r>
      <w:r w:rsidRPr="007A21A8">
        <w:br/>
        <w:t xml:space="preserve">  const average = (total / goal) * 100;</w:t>
      </w:r>
      <w:r w:rsidRPr="007A21A8">
        <w:br/>
      </w:r>
      <w:r w:rsidRPr="007A21A8">
        <w:br/>
        <w:t xml:space="preserve">  return (</w:t>
      </w:r>
      <w:r w:rsidRPr="007A21A8">
        <w:br/>
        <w:t xml:space="preserve">    &lt;div className='score-box'&gt;</w:t>
      </w:r>
      <w:r w:rsidRPr="007A21A8">
        <w:br/>
        <w:t xml:space="preserve">      &lt;h2&gt;Score Calculator&lt;/h2&gt;</w:t>
      </w:r>
      <w:r w:rsidRPr="007A21A8">
        <w:br/>
        <w:t xml:space="preserve">      &lt;p&gt;Name: {name}&lt;/p&gt;</w:t>
      </w:r>
      <w:r w:rsidRPr="007A21A8">
        <w:br/>
        <w:t xml:space="preserve">      &lt;p&gt;School: {school}&lt;/p&gt;</w:t>
      </w:r>
      <w:r w:rsidRPr="007A21A8">
        <w:br/>
        <w:t xml:space="preserve">      &lt;p&gt;Average Score: {average.toFixed(2)}%&lt;/p&gt;</w:t>
      </w:r>
      <w:r w:rsidRPr="007A21A8">
        <w:br/>
        <w:t xml:space="preserve">    &lt;/div&gt;</w:t>
      </w:r>
      <w:r w:rsidRPr="007A21A8">
        <w:br/>
        <w:t xml:space="preserve">  );</w:t>
      </w:r>
      <w:r w:rsidRPr="007A21A8">
        <w:br/>
        <w:t>}</w:t>
      </w:r>
      <w:r w:rsidRPr="007A21A8">
        <w:br/>
      </w:r>
      <w:r w:rsidRPr="007A21A8">
        <w:br/>
        <w:t>export default CalculateScore;</w:t>
      </w:r>
    </w:p>
    <w:p w14:paraId="0816636E" w14:textId="77777777" w:rsidR="0059521E" w:rsidRPr="007A21A8" w:rsidRDefault="006644A2">
      <w:r w:rsidRPr="007A21A8">
        <w:lastRenderedPageBreak/>
        <w:t>Create folder 'Stylesheets' and file 'mystyle.css':</w:t>
      </w:r>
    </w:p>
    <w:p w14:paraId="5DF136C5" w14:textId="77777777" w:rsidR="0059521E" w:rsidRPr="007A21A8" w:rsidRDefault="006644A2">
      <w:r w:rsidRPr="007A21A8">
        <w:t>.score-box {</w:t>
      </w:r>
      <w:r w:rsidRPr="007A21A8">
        <w:br/>
        <w:t xml:space="preserve">  width: 300px;</w:t>
      </w:r>
      <w:r w:rsidRPr="007A21A8">
        <w:br/>
        <w:t xml:space="preserve">  margin: 10px;</w:t>
      </w:r>
      <w:r w:rsidRPr="007A21A8">
        <w:br/>
        <w:t xml:space="preserve">  padding: 10px 20px;</w:t>
      </w:r>
      <w:r w:rsidRPr="007A21A8">
        <w:br/>
        <w:t xml:space="preserve">  border: 1px solid black;</w:t>
      </w:r>
      <w:r w:rsidRPr="007A21A8">
        <w:br/>
        <w:t xml:space="preserve">  border-radius: 10px;</w:t>
      </w:r>
      <w:r w:rsidRPr="007A21A8">
        <w:br/>
        <w:t xml:space="preserve">  display: inline-block;</w:t>
      </w:r>
      <w:r w:rsidRPr="007A21A8">
        <w:br/>
        <w:t>}</w:t>
      </w:r>
    </w:p>
    <w:p w14:paraId="09CF0C2C" w14:textId="77777777" w:rsidR="0059521E" w:rsidRPr="007A21A8" w:rsidRDefault="006644A2">
      <w:r w:rsidRPr="007A21A8">
        <w:t>Edit App.js:</w:t>
      </w:r>
    </w:p>
    <w:p w14:paraId="671296F9" w14:textId="77777777" w:rsidR="0059521E" w:rsidRPr="007A21A8" w:rsidRDefault="006644A2">
      <w:r w:rsidRPr="007A21A8">
        <w:t>import React from 'react';</w:t>
      </w:r>
      <w:r w:rsidRPr="007A21A8">
        <w:br/>
        <w:t>import CalculateScore from './Components/CalculateScore';</w:t>
      </w:r>
      <w:r w:rsidRPr="007A21A8">
        <w:br/>
      </w:r>
      <w:r w:rsidRPr="007A21A8">
        <w:br/>
        <w:t>function App() {</w:t>
      </w:r>
      <w:r w:rsidRPr="007A21A8">
        <w:br/>
        <w:t xml:space="preserve">  return (</w:t>
      </w:r>
      <w:r w:rsidRPr="007A21A8">
        <w:br/>
        <w:t xml:space="preserve">    &lt;div&gt;</w:t>
      </w:r>
      <w:r w:rsidRPr="007A21A8">
        <w:br/>
        <w:t xml:space="preserve">      &lt;CalculateScore /&gt;</w:t>
      </w:r>
      <w:r w:rsidRPr="007A21A8">
        <w:br/>
        <w:t xml:space="preserve">    &lt;/div&gt;</w:t>
      </w:r>
      <w:r w:rsidRPr="007A21A8">
        <w:br/>
        <w:t xml:space="preserve">  );</w:t>
      </w:r>
      <w:r w:rsidRPr="007A21A8">
        <w:br/>
        <w:t>}</w:t>
      </w:r>
      <w:r w:rsidRPr="007A21A8">
        <w:br/>
      </w:r>
      <w:r w:rsidRPr="007A21A8">
        <w:br/>
        <w:t>export default App;</w:t>
      </w:r>
    </w:p>
    <w:p w14:paraId="4F36C7FD" w14:textId="77777777" w:rsidR="0059521E" w:rsidRPr="007A21A8" w:rsidRDefault="006644A2">
      <w:r w:rsidRPr="007A21A8">
        <w:t>Run the app:</w:t>
      </w:r>
      <w:r w:rsidRPr="007A21A8">
        <w:br/>
      </w:r>
      <w:r w:rsidRPr="007A21A8">
        <w:br/>
        <w:t>npm start</w:t>
      </w:r>
      <w:r w:rsidRPr="007A21A8">
        <w:br/>
        <w:t>Go to http://localhost:3000</w:t>
      </w:r>
    </w:p>
    <w:p w14:paraId="53964C27" w14:textId="77777777" w:rsidR="00971F93" w:rsidRDefault="007A21A8">
      <w:r>
        <w:t>Output:</w:t>
      </w:r>
    </w:p>
    <w:p w14:paraId="03A32695" w14:textId="60659A0E" w:rsidR="0059521E" w:rsidRPr="007A21A8" w:rsidRDefault="00971F93">
      <w:r w:rsidRPr="00971F93">
        <w:drawing>
          <wp:inline distT="0" distB="0" distL="0" distR="0" wp14:anchorId="34D3FACE" wp14:editId="43498402">
            <wp:extent cx="4861981" cy="2248095"/>
            <wp:effectExtent l="0" t="0" r="0" b="0"/>
            <wp:docPr id="75489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90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4A2" w:rsidRPr="007A21A8">
        <w:br w:type="page"/>
      </w:r>
    </w:p>
    <w:p w14:paraId="250BC44C" w14:textId="77777777" w:rsidR="0059521E" w:rsidRPr="007A21A8" w:rsidRDefault="006644A2">
      <w:pPr>
        <w:pStyle w:val="Heading1"/>
        <w:rPr>
          <w:color w:val="auto"/>
          <w:sz w:val="40"/>
          <w:szCs w:val="40"/>
        </w:rPr>
      </w:pPr>
      <w:r w:rsidRPr="007A21A8">
        <w:rPr>
          <w:color w:val="auto"/>
          <w:sz w:val="40"/>
          <w:szCs w:val="40"/>
        </w:rPr>
        <w:lastRenderedPageBreak/>
        <w:t>4. Component Lifecycle Methods (blogapp)</w:t>
      </w:r>
    </w:p>
    <w:p w14:paraId="4F766ADB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Objectives</w:t>
      </w:r>
    </w:p>
    <w:p w14:paraId="0CEE25D5" w14:textId="77777777" w:rsidR="0059521E" w:rsidRPr="007A21A8" w:rsidRDefault="006644A2">
      <w:pPr>
        <w:pStyle w:val="ListBullet"/>
      </w:pPr>
      <w:r w:rsidRPr="007A21A8">
        <w:t>• Understand benefits of component life cycle</w:t>
      </w:r>
    </w:p>
    <w:p w14:paraId="272E20CA" w14:textId="77777777" w:rsidR="0059521E" w:rsidRPr="007A21A8" w:rsidRDefault="006644A2">
      <w:pPr>
        <w:pStyle w:val="ListBullet"/>
      </w:pPr>
      <w:r w:rsidRPr="007A21A8">
        <w:t>• Identify lifecycle hook methods</w:t>
      </w:r>
    </w:p>
    <w:p w14:paraId="2FACB901" w14:textId="77777777" w:rsidR="0059521E" w:rsidRPr="007A21A8" w:rsidRDefault="006644A2">
      <w:pPr>
        <w:pStyle w:val="ListBullet"/>
      </w:pPr>
      <w:r w:rsidRPr="007A21A8">
        <w:t>• List rendering steps</w:t>
      </w:r>
    </w:p>
    <w:p w14:paraId="10422A1E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In this hands-on lab, you will learn how to:</w:t>
      </w:r>
    </w:p>
    <w:p w14:paraId="555670B4" w14:textId="77777777" w:rsidR="0059521E" w:rsidRPr="007A21A8" w:rsidRDefault="006644A2">
      <w:pPr>
        <w:pStyle w:val="ListBullet"/>
      </w:pPr>
      <w:r w:rsidRPr="007A21A8">
        <w:t>• Implement componentDidMount()</w:t>
      </w:r>
    </w:p>
    <w:p w14:paraId="702E7EE2" w14:textId="77777777" w:rsidR="0059521E" w:rsidRPr="007A21A8" w:rsidRDefault="006644A2">
      <w:pPr>
        <w:pStyle w:val="ListBullet"/>
      </w:pPr>
      <w:r w:rsidRPr="007A21A8">
        <w:t>• Implement componentDidCatch()</w:t>
      </w:r>
    </w:p>
    <w:p w14:paraId="42C6879B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Steps</w:t>
      </w:r>
    </w:p>
    <w:p w14:paraId="554D278A" w14:textId="77777777" w:rsidR="0059521E" w:rsidRPr="007A21A8" w:rsidRDefault="006644A2">
      <w:r w:rsidRPr="007A21A8">
        <w:t>Create project:</w:t>
      </w:r>
      <w:r w:rsidRPr="007A21A8">
        <w:br/>
      </w:r>
      <w:r w:rsidRPr="007A21A8">
        <w:br/>
        <w:t>npx create-react-app blogapp</w:t>
      </w:r>
    </w:p>
    <w:p w14:paraId="0BF2B7FF" w14:textId="77777777" w:rsidR="0059521E" w:rsidRPr="007A21A8" w:rsidRDefault="006644A2">
      <w:r w:rsidRPr="007A21A8">
        <w:t>Open project in VS Code</w:t>
      </w:r>
    </w:p>
    <w:p w14:paraId="79896376" w14:textId="77777777" w:rsidR="0059521E" w:rsidRPr="007A21A8" w:rsidRDefault="006644A2">
      <w:r w:rsidRPr="007A21A8">
        <w:t>Create 'Post.js' and 'Posts.js' under src folder</w:t>
      </w:r>
    </w:p>
    <w:p w14:paraId="26B99E0E" w14:textId="77777777" w:rsidR="0059521E" w:rsidRPr="007A21A8" w:rsidRDefault="006644A2">
      <w:r w:rsidRPr="007A21A8">
        <w:t>Edit Posts.js:</w:t>
      </w:r>
    </w:p>
    <w:p w14:paraId="39F1400D" w14:textId="77777777" w:rsidR="0059521E" w:rsidRPr="007A21A8" w:rsidRDefault="006644A2">
      <w:r w:rsidRPr="007A21A8">
        <w:t>import React, { Component } from 'react';</w:t>
      </w:r>
      <w:r w:rsidRPr="007A21A8">
        <w:br/>
      </w:r>
      <w:r w:rsidRPr="007A21A8">
        <w:br/>
        <w:t>class Posts extends Component {</w:t>
      </w:r>
      <w:r w:rsidRPr="007A21A8">
        <w:br/>
        <w:t xml:space="preserve">  constructor(props) {</w:t>
      </w:r>
      <w:r w:rsidRPr="007A21A8">
        <w:br/>
        <w:t xml:space="preserve">    super(props);</w:t>
      </w:r>
      <w:r w:rsidRPr="007A21A8">
        <w:br/>
        <w:t xml:space="preserve">    this.state = { posts: [], hasError: false };</w:t>
      </w:r>
      <w:r w:rsidRPr="007A21A8">
        <w:br/>
        <w:t xml:space="preserve">  }</w:t>
      </w:r>
      <w:r w:rsidRPr="007A21A8">
        <w:br/>
      </w:r>
      <w:r w:rsidRPr="007A21A8">
        <w:br/>
        <w:t xml:space="preserve">  componentDidMount() {</w:t>
      </w:r>
      <w:r w:rsidRPr="007A21A8">
        <w:br/>
        <w:t xml:space="preserve">    this.loadPosts();</w:t>
      </w:r>
      <w:r w:rsidRPr="007A21A8">
        <w:br/>
        <w:t xml:space="preserve">  }</w:t>
      </w:r>
      <w:r w:rsidRPr="007A21A8">
        <w:br/>
      </w:r>
      <w:r w:rsidRPr="007A21A8">
        <w:br/>
        <w:t xml:space="preserve">  loadPosts = async () =&gt; {</w:t>
      </w:r>
      <w:r w:rsidRPr="007A21A8">
        <w:br/>
        <w:t xml:space="preserve">    try {</w:t>
      </w:r>
      <w:r w:rsidRPr="007A21A8">
        <w:br/>
        <w:t xml:space="preserve">      const response = await fetch('https://jsonplaceholder.typicode.com/posts');</w:t>
      </w:r>
      <w:r w:rsidRPr="007A21A8">
        <w:br/>
        <w:t xml:space="preserve">      const data = await response.json();</w:t>
      </w:r>
      <w:r w:rsidRPr="007A21A8">
        <w:br/>
        <w:t xml:space="preserve">      this.setState({ posts: data });</w:t>
      </w:r>
      <w:r w:rsidRPr="007A21A8">
        <w:br/>
        <w:t xml:space="preserve">    } catch (error) {</w:t>
      </w:r>
      <w:r w:rsidRPr="007A21A8">
        <w:br/>
        <w:t xml:space="preserve">      this.setState({ hasError: true });</w:t>
      </w:r>
      <w:r w:rsidRPr="007A21A8">
        <w:br/>
        <w:t xml:space="preserve">    }</w:t>
      </w:r>
      <w:r w:rsidRPr="007A21A8">
        <w:br/>
        <w:t xml:space="preserve">  };</w:t>
      </w:r>
      <w:r w:rsidRPr="007A21A8">
        <w:br/>
      </w:r>
      <w:r w:rsidRPr="007A21A8">
        <w:br/>
      </w:r>
      <w:r w:rsidRPr="007A21A8">
        <w:lastRenderedPageBreak/>
        <w:t xml:space="preserve">  componentDidCatch(error, info) {</w:t>
      </w:r>
      <w:r w:rsidRPr="007A21A8">
        <w:br/>
        <w:t xml:space="preserve">    alert('Error occur</w:t>
      </w:r>
      <w:r w:rsidRPr="007A21A8">
        <w:t>red: ' + error);</w:t>
      </w:r>
      <w:r w:rsidRPr="007A21A8">
        <w:br/>
        <w:t xml:space="preserve">  }</w:t>
      </w:r>
      <w:r w:rsidRPr="007A21A8">
        <w:br/>
      </w:r>
      <w:r w:rsidRPr="007A21A8">
        <w:br/>
        <w:t xml:space="preserve">  render() {</w:t>
      </w:r>
      <w:r w:rsidRPr="007A21A8">
        <w:br/>
        <w:t xml:space="preserve">    if (this.state.hasError) return &lt;h2&gt;Something went wrong.&lt;/h2&gt;;</w:t>
      </w:r>
      <w:r w:rsidRPr="007A21A8">
        <w:br/>
      </w:r>
      <w:r w:rsidRPr="007A21A8">
        <w:br/>
        <w:t xml:space="preserve">    return (</w:t>
      </w:r>
      <w:r w:rsidRPr="007A21A8">
        <w:br/>
        <w:t xml:space="preserve">      &lt;div&gt;</w:t>
      </w:r>
      <w:r w:rsidRPr="007A21A8">
        <w:br/>
        <w:t xml:space="preserve">        {this.state.posts.slice(0, 5).map(post =&gt; (</w:t>
      </w:r>
      <w:r w:rsidRPr="007A21A8">
        <w:br/>
        <w:t xml:space="preserve">          &lt;div key={post.id}&gt;</w:t>
      </w:r>
      <w:r w:rsidRPr="007A21A8">
        <w:br/>
        <w:t xml:space="preserve">            &lt;h3&gt;{post.title}&lt;/h3&gt;</w:t>
      </w:r>
      <w:r w:rsidRPr="007A21A8">
        <w:br/>
        <w:t xml:space="preserve">            &lt;p&gt;{post.body}&lt;/p&gt;</w:t>
      </w:r>
      <w:r w:rsidRPr="007A21A8">
        <w:br/>
        <w:t xml:space="preserve">          &lt;/div&gt;</w:t>
      </w:r>
      <w:r w:rsidRPr="007A21A8">
        <w:br/>
        <w:t xml:space="preserve">        ))}</w:t>
      </w:r>
      <w:r w:rsidRPr="007A21A8">
        <w:br/>
        <w:t xml:space="preserve">      &lt;/div&gt;</w:t>
      </w:r>
      <w:r w:rsidRPr="007A21A8">
        <w:br/>
        <w:t xml:space="preserve">    );</w:t>
      </w:r>
      <w:r w:rsidRPr="007A21A8">
        <w:br/>
        <w:t xml:space="preserve">  }</w:t>
      </w:r>
      <w:r w:rsidRPr="007A21A8">
        <w:br/>
        <w:t>}</w:t>
      </w:r>
      <w:r w:rsidRPr="007A21A8">
        <w:br/>
      </w:r>
      <w:r w:rsidRPr="007A21A8">
        <w:br/>
        <w:t>export default Posts;</w:t>
      </w:r>
    </w:p>
    <w:p w14:paraId="7732F8B4" w14:textId="77777777" w:rsidR="0059521E" w:rsidRPr="007A21A8" w:rsidRDefault="006644A2">
      <w:r w:rsidRPr="007A21A8">
        <w:t>Add Posts component to App.js</w:t>
      </w:r>
    </w:p>
    <w:p w14:paraId="797C0441" w14:textId="77777777" w:rsidR="0059521E" w:rsidRPr="007A21A8" w:rsidRDefault="006644A2">
      <w:r w:rsidRPr="007A21A8">
        <w:t>Run the app:</w:t>
      </w:r>
      <w:r w:rsidRPr="007A21A8">
        <w:br/>
      </w:r>
      <w:r w:rsidRPr="007A21A8">
        <w:br/>
        <w:t>npm start</w:t>
      </w:r>
      <w:r w:rsidRPr="007A21A8">
        <w:br/>
        <w:t>Open http://localhost:3000</w:t>
      </w:r>
    </w:p>
    <w:p w14:paraId="0BCF7FFA" w14:textId="77777777" w:rsidR="00971F93" w:rsidRDefault="00971F93"/>
    <w:p w14:paraId="24DC7E10" w14:textId="77777777" w:rsidR="00971F93" w:rsidRDefault="00971F93"/>
    <w:p w14:paraId="69F8E558" w14:textId="77777777" w:rsidR="00971F93" w:rsidRDefault="00971F93"/>
    <w:p w14:paraId="263C71C8" w14:textId="77777777" w:rsidR="00971F93" w:rsidRDefault="00971F93"/>
    <w:p w14:paraId="44499006" w14:textId="77777777" w:rsidR="00971F93" w:rsidRDefault="00971F93"/>
    <w:p w14:paraId="53EC8087" w14:textId="77777777" w:rsidR="00971F93" w:rsidRDefault="00971F93"/>
    <w:p w14:paraId="5D084308" w14:textId="77777777" w:rsidR="00971F93" w:rsidRDefault="00971F93"/>
    <w:p w14:paraId="2AD0BC17" w14:textId="77777777" w:rsidR="00971F93" w:rsidRDefault="00971F93"/>
    <w:p w14:paraId="54E3EB45" w14:textId="77777777" w:rsidR="00971F93" w:rsidRDefault="00971F93"/>
    <w:p w14:paraId="778C576F" w14:textId="46C5A017" w:rsidR="00971F93" w:rsidRDefault="007A21A8">
      <w:r>
        <w:lastRenderedPageBreak/>
        <w:t>Output:</w:t>
      </w:r>
    </w:p>
    <w:p w14:paraId="25BC1CFD" w14:textId="20623167" w:rsidR="0059521E" w:rsidRPr="007A21A8" w:rsidRDefault="00971F93">
      <w:r w:rsidRPr="00971F93">
        <w:drawing>
          <wp:inline distT="0" distB="0" distL="0" distR="0" wp14:anchorId="720E0D0A" wp14:editId="20172F0F">
            <wp:extent cx="4884843" cy="2796782"/>
            <wp:effectExtent l="0" t="0" r="0" b="3810"/>
            <wp:docPr id="34820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8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4A2" w:rsidRPr="007A21A8">
        <w:br w:type="page"/>
      </w:r>
    </w:p>
    <w:p w14:paraId="3CB0D4A0" w14:textId="77777777" w:rsidR="0059521E" w:rsidRPr="007A21A8" w:rsidRDefault="006644A2">
      <w:pPr>
        <w:pStyle w:val="Heading1"/>
        <w:rPr>
          <w:color w:val="auto"/>
          <w:sz w:val="40"/>
          <w:szCs w:val="40"/>
        </w:rPr>
      </w:pPr>
      <w:r w:rsidRPr="007A21A8">
        <w:rPr>
          <w:color w:val="auto"/>
          <w:sz w:val="40"/>
          <w:szCs w:val="40"/>
        </w:rPr>
        <w:lastRenderedPageBreak/>
        <w:t>5. Styling with CSS Modules (Cohort Dashboard)</w:t>
      </w:r>
    </w:p>
    <w:p w14:paraId="66D9D93C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Objectives</w:t>
      </w:r>
    </w:p>
    <w:p w14:paraId="4E6FCE34" w14:textId="77777777" w:rsidR="0059521E" w:rsidRPr="007A21A8" w:rsidRDefault="006644A2">
      <w:pPr>
        <w:pStyle w:val="ListBullet"/>
      </w:pPr>
      <w:r w:rsidRPr="007A21A8">
        <w:t>• Understand need for styling</w:t>
      </w:r>
    </w:p>
    <w:p w14:paraId="324680F3" w14:textId="77777777" w:rsidR="0059521E" w:rsidRPr="007A21A8" w:rsidRDefault="006644A2">
      <w:pPr>
        <w:pStyle w:val="ListBullet"/>
      </w:pPr>
      <w:r w:rsidRPr="007A21A8">
        <w:t>• Work with CSS Modules and inline styles</w:t>
      </w:r>
    </w:p>
    <w:p w14:paraId="55CDBEDF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In this hands-on lab, you will learn how to:</w:t>
      </w:r>
    </w:p>
    <w:p w14:paraId="51204D9F" w14:textId="77777777" w:rsidR="0059521E" w:rsidRPr="007A21A8" w:rsidRDefault="006644A2">
      <w:pPr>
        <w:pStyle w:val="ListBullet"/>
      </w:pPr>
      <w:r w:rsidRPr="007A21A8">
        <w:t>• Style components</w:t>
      </w:r>
    </w:p>
    <w:p w14:paraId="5F4EBA15" w14:textId="77777777" w:rsidR="0059521E" w:rsidRPr="007A21A8" w:rsidRDefault="006644A2">
      <w:pPr>
        <w:pStyle w:val="ListBullet"/>
      </w:pPr>
      <w:r w:rsidRPr="007A21A8">
        <w:t>• Use CSS Module</w:t>
      </w:r>
    </w:p>
    <w:p w14:paraId="6A4591FD" w14:textId="77777777" w:rsidR="0059521E" w:rsidRPr="007A21A8" w:rsidRDefault="006644A2">
      <w:pPr>
        <w:pStyle w:val="ListBullet"/>
      </w:pPr>
      <w:r w:rsidRPr="007A21A8">
        <w:t>• Apply className and style properties</w:t>
      </w:r>
    </w:p>
    <w:p w14:paraId="09FE995D" w14:textId="77777777" w:rsidR="0059521E" w:rsidRPr="007A21A8" w:rsidRDefault="006644A2">
      <w:pPr>
        <w:pStyle w:val="Heading2"/>
        <w:rPr>
          <w:color w:val="auto"/>
        </w:rPr>
      </w:pPr>
      <w:r w:rsidRPr="007A21A8">
        <w:rPr>
          <w:color w:val="auto"/>
        </w:rPr>
        <w:t>Steps</w:t>
      </w:r>
    </w:p>
    <w:p w14:paraId="074E4155" w14:textId="77777777" w:rsidR="0059521E" w:rsidRPr="007A21A8" w:rsidRDefault="006644A2">
      <w:r w:rsidRPr="007A21A8">
        <w:t>Unzip provided React app and open in VS Code</w:t>
      </w:r>
    </w:p>
    <w:p w14:paraId="602D045D" w14:textId="77777777" w:rsidR="0059521E" w:rsidRPr="007A21A8" w:rsidRDefault="006644A2">
      <w:r w:rsidRPr="007A21A8">
        <w:t>Install dependencies:</w:t>
      </w:r>
      <w:r w:rsidRPr="007A21A8">
        <w:br/>
      </w:r>
      <w:r w:rsidRPr="007A21A8">
        <w:br/>
        <w:t>npm install</w:t>
      </w:r>
    </w:p>
    <w:p w14:paraId="3A0D3D40" w14:textId="77777777" w:rsidR="0059521E" w:rsidRPr="007A21A8" w:rsidRDefault="006644A2">
      <w:r w:rsidRPr="007A21A8">
        <w:t>Create 'CohortDetails.module.css' with:</w:t>
      </w:r>
    </w:p>
    <w:p w14:paraId="28F39572" w14:textId="77777777" w:rsidR="0059521E" w:rsidRPr="007A21A8" w:rsidRDefault="006644A2">
      <w:r w:rsidRPr="007A21A8">
        <w:t>.box {</w:t>
      </w:r>
      <w:r w:rsidRPr="007A21A8">
        <w:br/>
        <w:t xml:space="preserve">  width: 300px;</w:t>
      </w:r>
      <w:r w:rsidRPr="007A21A8">
        <w:br/>
        <w:t xml:space="preserve">  display: inline-block;</w:t>
      </w:r>
      <w:r w:rsidRPr="007A21A8">
        <w:br/>
        <w:t xml:space="preserve">  margin: 10px;</w:t>
      </w:r>
      <w:r w:rsidRPr="007A21A8">
        <w:br/>
        <w:t xml:space="preserve">  padding: 10px 20px;</w:t>
      </w:r>
      <w:r w:rsidRPr="007A21A8">
        <w:br/>
        <w:t xml:space="preserve">  border: 1px solid black;</w:t>
      </w:r>
      <w:r w:rsidRPr="007A21A8">
        <w:br/>
        <w:t xml:space="preserve">  border-radius: 10px;</w:t>
      </w:r>
      <w:r w:rsidRPr="007A21A8">
        <w:br/>
        <w:t>}</w:t>
      </w:r>
      <w:r w:rsidRPr="007A21A8">
        <w:br/>
      </w:r>
      <w:r w:rsidRPr="007A21A8">
        <w:br/>
        <w:t>dt {</w:t>
      </w:r>
      <w:r w:rsidRPr="007A21A8">
        <w:br/>
        <w:t xml:space="preserve">  font-weight: 500;</w:t>
      </w:r>
      <w:r w:rsidRPr="007A21A8">
        <w:br/>
        <w:t>}</w:t>
      </w:r>
    </w:p>
    <w:p w14:paraId="23B8FE0C" w14:textId="77777777" w:rsidR="0059521E" w:rsidRPr="007A21A8" w:rsidRDefault="006644A2">
      <w:r w:rsidRPr="007A21A8">
        <w:t>Import CSS Module in component:</w:t>
      </w:r>
      <w:r w:rsidRPr="007A21A8">
        <w:br/>
      </w:r>
      <w:r w:rsidRPr="007A21A8">
        <w:br/>
        <w:t>import styles from './CohortDetails.module.css';</w:t>
      </w:r>
    </w:p>
    <w:p w14:paraId="0AF6DEB7" w14:textId="77777777" w:rsidR="0059521E" w:rsidRPr="007A21A8" w:rsidRDefault="006644A2">
      <w:r w:rsidRPr="007A21A8">
        <w:t>Apply class:</w:t>
      </w:r>
      <w:r w:rsidRPr="007A21A8">
        <w:br/>
      </w:r>
      <w:r w:rsidRPr="007A21A8">
        <w:br/>
        <w:t>&lt;div className={styles.box}&gt;...&lt;/div&gt;</w:t>
      </w:r>
    </w:p>
    <w:p w14:paraId="3BCAC97A" w14:textId="77777777" w:rsidR="0059521E" w:rsidRPr="007A21A8" w:rsidRDefault="006644A2">
      <w:r w:rsidRPr="007A21A8">
        <w:t>Set h3 color to green inline or via CSS</w:t>
      </w:r>
    </w:p>
    <w:p w14:paraId="6DA03398" w14:textId="77777777" w:rsidR="0059521E" w:rsidRDefault="006644A2">
      <w:r w:rsidRPr="007A21A8">
        <w:t>Run:</w:t>
      </w:r>
      <w:r w:rsidRPr="007A21A8">
        <w:br/>
      </w:r>
      <w:r w:rsidRPr="007A21A8">
        <w:br/>
      </w:r>
      <w:r w:rsidRPr="007A21A8">
        <w:lastRenderedPageBreak/>
        <w:t>npm start</w:t>
      </w:r>
      <w:r w:rsidRPr="007A21A8">
        <w:br/>
        <w:t xml:space="preserve">Go to </w:t>
      </w:r>
      <w:r w:rsidRPr="007A21A8">
        <w:t>http://localhost:3000</w:t>
      </w:r>
    </w:p>
    <w:p w14:paraId="22990FC0" w14:textId="57B0DF8E" w:rsidR="007A21A8" w:rsidRDefault="007A21A8">
      <w:r>
        <w:t>Output:</w:t>
      </w:r>
    </w:p>
    <w:p w14:paraId="5B240AA4" w14:textId="1073DFA6" w:rsidR="007A21A8" w:rsidRPr="007A21A8" w:rsidRDefault="00971F93">
      <w:r w:rsidRPr="00971F93">
        <w:drawing>
          <wp:inline distT="0" distB="0" distL="0" distR="0" wp14:anchorId="4857A252" wp14:editId="64FAF469">
            <wp:extent cx="4313294" cy="1767993"/>
            <wp:effectExtent l="0" t="0" r="0" b="3810"/>
            <wp:docPr id="263973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73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1A8" w:rsidRPr="007A21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831801">
    <w:abstractNumId w:val="8"/>
  </w:num>
  <w:num w:numId="2" w16cid:durableId="1660815203">
    <w:abstractNumId w:val="6"/>
  </w:num>
  <w:num w:numId="3" w16cid:durableId="78796578">
    <w:abstractNumId w:val="5"/>
  </w:num>
  <w:num w:numId="4" w16cid:durableId="625507192">
    <w:abstractNumId w:val="4"/>
  </w:num>
  <w:num w:numId="5" w16cid:durableId="1010376746">
    <w:abstractNumId w:val="7"/>
  </w:num>
  <w:num w:numId="6" w16cid:durableId="519704557">
    <w:abstractNumId w:val="3"/>
  </w:num>
  <w:num w:numId="7" w16cid:durableId="618881068">
    <w:abstractNumId w:val="2"/>
  </w:num>
  <w:num w:numId="8" w16cid:durableId="609893019">
    <w:abstractNumId w:val="1"/>
  </w:num>
  <w:num w:numId="9" w16cid:durableId="8796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FC1"/>
    <w:rsid w:val="0015074B"/>
    <w:rsid w:val="0029639D"/>
    <w:rsid w:val="00326F90"/>
    <w:rsid w:val="0059521E"/>
    <w:rsid w:val="007A21A8"/>
    <w:rsid w:val="00971F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16D6D"/>
  <w14:defaultImageDpi w14:val="300"/>
  <w15:docId w15:val="{2172BC49-367B-4120-9E6E-34917336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A21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khushisnagraj12@outlook.com</cp:lastModifiedBy>
  <cp:revision>2</cp:revision>
  <dcterms:created xsi:type="dcterms:W3CDTF">2025-07-22T11:48:00Z</dcterms:created>
  <dcterms:modified xsi:type="dcterms:W3CDTF">2025-07-22T11:48:00Z</dcterms:modified>
  <cp:category/>
</cp:coreProperties>
</file>