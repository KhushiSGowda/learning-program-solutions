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91544" w14:textId="77777777" w:rsidR="00857C30" w:rsidRDefault="00857C30" w:rsidP="00857C30">
      <w:r>
        <w:t xml:space="preserve">Digital </w:t>
      </w:r>
      <w:r w:rsidRPr="0088671F">
        <w:t>Nurture</w:t>
      </w:r>
      <w:r>
        <w:t xml:space="preserve"> 4.0 – Deep Skilling Program  </w:t>
      </w:r>
    </w:p>
    <w:p w14:paraId="3501C1F2" w14:textId="77777777" w:rsidR="00857C30" w:rsidRDefault="00857C30" w:rsidP="00857C30">
      <w:r>
        <w:t xml:space="preserve">Java Full Stack Engineer (FSE)  </w:t>
      </w:r>
    </w:p>
    <w:p w14:paraId="1F7A3E80" w14:textId="4D58E98B" w:rsidR="00857C30" w:rsidRDefault="00857C30" w:rsidP="00857C30">
      <w:r>
        <w:t xml:space="preserve">Week </w:t>
      </w:r>
      <w:r w:rsidR="00CC7291">
        <w:t>3</w:t>
      </w:r>
      <w:r>
        <w:t xml:space="preserve"> – Mandatory Exercises Submission  </w:t>
      </w:r>
    </w:p>
    <w:p w14:paraId="2FBC8952" w14:textId="77777777" w:rsidR="00857C30" w:rsidRDefault="00857C30" w:rsidP="00857C30"/>
    <w:p w14:paraId="6EECD9F1" w14:textId="77777777" w:rsidR="00857C30" w:rsidRDefault="00857C30" w:rsidP="00857C30">
      <w:r>
        <w:t xml:space="preserve">Name: Khushi </w:t>
      </w:r>
    </w:p>
    <w:p w14:paraId="0F71D383" w14:textId="77777777" w:rsidR="00857C30" w:rsidRDefault="00857C30" w:rsidP="00857C30">
      <w:r>
        <w:t>GitHub Profile: https://github.com/KhushiSGowda</w:t>
      </w:r>
    </w:p>
    <w:p w14:paraId="1CCBFDDE" w14:textId="77777777" w:rsidR="00857C30" w:rsidRDefault="00857C30" w:rsidP="00857C30">
      <w:proofErr w:type="gramStart"/>
      <w:r>
        <w:t>Email:khushisnagraj12@gmail.com</w:t>
      </w:r>
      <w:proofErr w:type="gramEnd"/>
      <w:r>
        <w:t xml:space="preserve"> </w:t>
      </w:r>
    </w:p>
    <w:p w14:paraId="58D6E6BE" w14:textId="77777777" w:rsidR="00857C30" w:rsidRDefault="00857C30" w:rsidP="00857C30">
      <w:r>
        <w:t xml:space="preserve">Skills Covered:  </w:t>
      </w:r>
    </w:p>
    <w:p w14:paraId="1905651C" w14:textId="15F95923" w:rsidR="00857C30" w:rsidRDefault="00857C30" w:rsidP="00857C30">
      <w:r>
        <w:t xml:space="preserve">Spring Data JPA with Spring boot, </w:t>
      </w:r>
      <w:proofErr w:type="spellStart"/>
      <w:r>
        <w:t>Hibernet</w:t>
      </w:r>
      <w:proofErr w:type="spellEnd"/>
    </w:p>
    <w:p w14:paraId="2E9FA093" w14:textId="77777777" w:rsidR="001F5CF0" w:rsidRDefault="001F5CF0">
      <w:pPr>
        <w:pStyle w:val="Title"/>
      </w:pPr>
    </w:p>
    <w:p w14:paraId="75C25A0B" w14:textId="77777777" w:rsidR="001F5CF0" w:rsidRDefault="001F5CF0">
      <w:pPr>
        <w:pStyle w:val="Title"/>
      </w:pPr>
    </w:p>
    <w:p w14:paraId="28EBB5B9" w14:textId="7B0E2BED" w:rsidR="00C646C0" w:rsidRPr="001F5CF0" w:rsidRDefault="00CD58F8" w:rsidP="001F5CF0">
      <w:pPr>
        <w:pStyle w:val="Title"/>
        <w:rPr>
          <w:color w:val="auto"/>
        </w:rPr>
      </w:pPr>
      <w:r w:rsidRPr="001F5CF0">
        <w:rPr>
          <w:color w:val="auto"/>
        </w:rPr>
        <w:t>Spring Data JPA – Program and Explanatio</w:t>
      </w:r>
      <w:r w:rsidR="001F5CF0" w:rsidRPr="001F5CF0">
        <w:rPr>
          <w:color w:val="auto"/>
        </w:rPr>
        <w:t>n</w:t>
      </w:r>
    </w:p>
    <w:p w14:paraId="3EA1D7D9" w14:textId="77777777" w:rsidR="001F5CF0" w:rsidRDefault="001F5CF0"/>
    <w:p w14:paraId="589F6136" w14:textId="1CD44F77" w:rsidR="001F5CF0" w:rsidRPr="001F5CF0" w:rsidRDefault="001F5CF0">
      <w:pPr>
        <w:rPr>
          <w:b/>
          <w:bCs/>
        </w:rPr>
      </w:pPr>
      <w:r w:rsidRPr="001F5CF0">
        <w:rPr>
          <w:b/>
          <w:bCs/>
        </w:rPr>
        <w:t>1.</w:t>
      </w:r>
      <w:r w:rsidRPr="001F5CF0">
        <w:rPr>
          <w:b/>
          <w:bCs/>
        </w:rPr>
        <w:t>Spring Data JPA - Quick Example</w:t>
      </w:r>
    </w:p>
    <w:p w14:paraId="1D95D610" w14:textId="77777777" w:rsidR="001F5CF0" w:rsidRDefault="00CD58F8" w:rsidP="001F5CF0">
      <w:r>
        <w:t>This section demonstrates a basic setup of a Spring Boot project using Spring Data JPA with MySQL.</w:t>
      </w:r>
    </w:p>
    <w:p w14:paraId="2B2E51A0" w14:textId="18EED609" w:rsidR="00C646C0" w:rsidRPr="001F5CF0" w:rsidRDefault="00CD58F8" w:rsidP="001F5CF0">
      <w:r w:rsidRPr="001F5CF0">
        <w:t>Steps:</w:t>
      </w:r>
    </w:p>
    <w:p w14:paraId="2AFE2EAF" w14:textId="77777777" w:rsidR="00C646C0" w:rsidRDefault="00CD58F8" w:rsidP="001F5CF0">
      <w:pPr>
        <w:pStyle w:val="ListNumber"/>
        <w:numPr>
          <w:ilvl w:val="0"/>
          <w:numId w:val="0"/>
        </w:numPr>
        <w:ind w:left="360" w:hanging="360"/>
      </w:pPr>
      <w:r>
        <w:t>1</w:t>
      </w:r>
      <w:r>
        <w:t xml:space="preserve">. Create a Spring Boot project using Spring Initializr with </w:t>
      </w:r>
      <w:r>
        <w:t>dependencies: Spring Boot DevTools, Spring Data JPA, MySQL Driver.</w:t>
      </w:r>
    </w:p>
    <w:p w14:paraId="7451B4F4" w14:textId="77777777" w:rsidR="00C646C0" w:rsidRDefault="00CD58F8" w:rsidP="001F5CF0">
      <w:pPr>
        <w:pStyle w:val="ListNumber"/>
        <w:numPr>
          <w:ilvl w:val="0"/>
          <w:numId w:val="0"/>
        </w:numPr>
        <w:ind w:left="360" w:hanging="360"/>
      </w:pPr>
      <w:r>
        <w:t xml:space="preserve">2. Configure MySQL Database in </w:t>
      </w:r>
      <w:proofErr w:type="gramStart"/>
      <w:r>
        <w:t>application.properties</w:t>
      </w:r>
      <w:proofErr w:type="gramEnd"/>
      <w:r>
        <w:t>.</w:t>
      </w:r>
    </w:p>
    <w:p w14:paraId="7D97FC7B" w14:textId="77777777" w:rsidR="00C646C0" w:rsidRDefault="00CD58F8" w:rsidP="001F5CF0">
      <w:pPr>
        <w:pStyle w:val="ListNumber"/>
        <w:numPr>
          <w:ilvl w:val="0"/>
          <w:numId w:val="0"/>
        </w:numPr>
      </w:pPr>
      <w:r>
        <w:t>3. Create 'Country' entity using @Entity and @Table annotations.</w:t>
      </w:r>
    </w:p>
    <w:p w14:paraId="4ABE0706" w14:textId="77777777" w:rsidR="00C646C0" w:rsidRDefault="00CD58F8" w:rsidP="001F5CF0">
      <w:pPr>
        <w:pStyle w:val="ListNumber"/>
        <w:numPr>
          <w:ilvl w:val="0"/>
          <w:numId w:val="0"/>
        </w:numPr>
        <w:ind w:left="360" w:hanging="360"/>
      </w:pPr>
      <w:r>
        <w:t>4. Create CountryRepository extending JpaRepository.</w:t>
      </w:r>
    </w:p>
    <w:p w14:paraId="77205342" w14:textId="77777777" w:rsidR="00C646C0" w:rsidRDefault="00CD58F8" w:rsidP="001F5CF0">
      <w:pPr>
        <w:pStyle w:val="ListNumber"/>
        <w:numPr>
          <w:ilvl w:val="0"/>
          <w:numId w:val="0"/>
        </w:numPr>
        <w:ind w:left="360" w:hanging="360"/>
      </w:pPr>
      <w:r>
        <w:t>5. Create CountryService using @Service and @Transactional.</w:t>
      </w:r>
    </w:p>
    <w:p w14:paraId="2E270244" w14:textId="77777777" w:rsidR="00C646C0" w:rsidRDefault="00CD58F8" w:rsidP="001F5CF0">
      <w:pPr>
        <w:pStyle w:val="ListNumber"/>
        <w:numPr>
          <w:ilvl w:val="0"/>
          <w:numId w:val="0"/>
        </w:numPr>
        <w:ind w:left="360" w:hanging="360"/>
      </w:pPr>
      <w:r>
        <w:t xml:space="preserve">6. Autowire the repository and implement </w:t>
      </w:r>
      <w:proofErr w:type="gramStart"/>
      <w:r>
        <w:t>getAllCountries(</w:t>
      </w:r>
      <w:proofErr w:type="gramEnd"/>
      <w:r>
        <w:t>) in service.</w:t>
      </w:r>
    </w:p>
    <w:p w14:paraId="298EA4C6" w14:textId="77777777" w:rsidR="00C646C0" w:rsidRDefault="00CD58F8" w:rsidP="001F5CF0">
      <w:pPr>
        <w:pStyle w:val="ListNumber"/>
        <w:numPr>
          <w:ilvl w:val="0"/>
          <w:numId w:val="0"/>
        </w:numPr>
        <w:ind w:left="360" w:hanging="360"/>
      </w:pPr>
      <w:r>
        <w:t>7. Test service by invoking it in the main class and logging the results.</w:t>
      </w:r>
    </w:p>
    <w:p w14:paraId="08B8C1B7" w14:textId="77777777" w:rsidR="001F5CF0" w:rsidRDefault="001F5CF0" w:rsidP="001F5CF0">
      <w:pPr>
        <w:pStyle w:val="Heading2"/>
        <w:rPr>
          <w:color w:val="auto"/>
        </w:rPr>
      </w:pPr>
    </w:p>
    <w:p w14:paraId="141D1B5F" w14:textId="32EC45CD" w:rsidR="00C646C0" w:rsidRPr="001F5CF0" w:rsidRDefault="001F5CF0" w:rsidP="001F5CF0">
      <w:pPr>
        <w:pStyle w:val="Heading2"/>
        <w:rPr>
          <w:b w:val="0"/>
          <w:bCs w:val="0"/>
          <w:color w:val="auto"/>
        </w:rPr>
      </w:pPr>
      <w:r w:rsidRPr="001F5CF0">
        <w:rPr>
          <w:b w:val="0"/>
          <w:bCs w:val="0"/>
          <w:color w:val="auto"/>
        </w:rPr>
        <w:t>Country.java</w:t>
      </w:r>
    </w:p>
    <w:p w14:paraId="3BAFD458" w14:textId="77777777" w:rsidR="00C646C0" w:rsidRDefault="00CD58F8">
      <w:r>
        <w:t>@</w:t>
      </w:r>
      <w:r>
        <w:t>Entity</w:t>
      </w:r>
      <w:r>
        <w:br/>
        <w:t>@Table(name="country")</w:t>
      </w:r>
      <w:r>
        <w:br/>
        <w:t>public class Country {</w:t>
      </w:r>
      <w:r>
        <w:br/>
        <w:t xml:space="preserve">    @Id</w:t>
      </w:r>
      <w:r>
        <w:br/>
        <w:t xml:space="preserve">    @Column(name="code")</w:t>
      </w:r>
      <w:r>
        <w:br/>
        <w:t xml:space="preserve">    private String code;</w:t>
      </w:r>
      <w:r>
        <w:br/>
      </w:r>
      <w:r>
        <w:br/>
        <w:t xml:space="preserve">    @Column(name="name")</w:t>
      </w:r>
      <w:r>
        <w:br/>
        <w:t xml:space="preserve">    private String name;</w:t>
      </w:r>
      <w:r>
        <w:br/>
      </w:r>
      <w:r>
        <w:br/>
        <w:t xml:space="preserve">    // Getters, Setters, </w:t>
      </w:r>
      <w:proofErr w:type="gramStart"/>
      <w:r>
        <w:t>toString(</w:t>
      </w:r>
      <w:proofErr w:type="gramEnd"/>
      <w:r>
        <w:t>)</w:t>
      </w:r>
      <w:r>
        <w:br/>
        <w:t>}</w:t>
      </w:r>
    </w:p>
    <w:p w14:paraId="6371FCB9" w14:textId="77777777" w:rsidR="00C646C0" w:rsidRPr="001F5CF0" w:rsidRDefault="00CD58F8">
      <w:pPr>
        <w:pStyle w:val="Heading3"/>
        <w:rPr>
          <w:b w:val="0"/>
          <w:bCs w:val="0"/>
          <w:color w:val="auto"/>
        </w:rPr>
      </w:pPr>
      <w:r w:rsidRPr="001F5CF0">
        <w:rPr>
          <w:b w:val="0"/>
          <w:bCs w:val="0"/>
          <w:color w:val="auto"/>
        </w:rPr>
        <w:t>CountryRepository.java</w:t>
      </w:r>
    </w:p>
    <w:p w14:paraId="26F92D5C" w14:textId="77777777" w:rsidR="00C646C0" w:rsidRDefault="00CD58F8">
      <w:r>
        <w:t>@Repository</w:t>
      </w:r>
      <w:r>
        <w:br/>
        <w:t>public interface CountryRepository extends JpaRepository&lt;Country, String&gt; {</w:t>
      </w:r>
      <w:r>
        <w:br/>
        <w:t>}</w:t>
      </w:r>
    </w:p>
    <w:p w14:paraId="075B7A77" w14:textId="77777777" w:rsidR="001F5CF0" w:rsidRDefault="001F5CF0">
      <w:pPr>
        <w:pStyle w:val="Heading3"/>
        <w:rPr>
          <w:color w:val="auto"/>
        </w:rPr>
      </w:pPr>
    </w:p>
    <w:p w14:paraId="404DE855" w14:textId="513D7B7B" w:rsidR="00C646C0" w:rsidRPr="001F5CF0" w:rsidRDefault="001F5CF0">
      <w:pPr>
        <w:pStyle w:val="Heading3"/>
        <w:rPr>
          <w:b w:val="0"/>
          <w:bCs w:val="0"/>
          <w:color w:val="auto"/>
        </w:rPr>
      </w:pPr>
      <w:r w:rsidRPr="001F5CF0">
        <w:rPr>
          <w:b w:val="0"/>
          <w:bCs w:val="0"/>
          <w:color w:val="auto"/>
        </w:rPr>
        <w:t>c</w:t>
      </w:r>
      <w:r w:rsidR="00CD58F8" w:rsidRPr="001F5CF0">
        <w:rPr>
          <w:b w:val="0"/>
          <w:bCs w:val="0"/>
          <w:color w:val="auto"/>
        </w:rPr>
        <w:t>ountryService.java</w:t>
      </w:r>
    </w:p>
    <w:p w14:paraId="07D6CA6B" w14:textId="77777777" w:rsidR="00C646C0" w:rsidRDefault="00CD58F8">
      <w:r>
        <w:t>@Service</w:t>
      </w:r>
      <w:r>
        <w:br/>
        <w:t>public class CountryService {</w:t>
      </w:r>
      <w:r>
        <w:br/>
      </w:r>
      <w:r>
        <w:br/>
        <w:t xml:space="preserve">    @Autowired</w:t>
      </w:r>
      <w:r>
        <w:br/>
        <w:t xml:space="preserve">    private CountryRepository countryRepository;</w:t>
      </w:r>
      <w:r>
        <w:br/>
      </w:r>
      <w:r>
        <w:br/>
        <w:t xml:space="preserve">    @Transactional</w:t>
      </w:r>
      <w:r>
        <w:br/>
        <w:t xml:space="preserve">    public List&lt;Country&gt; </w:t>
      </w:r>
      <w:proofErr w:type="gramStart"/>
      <w:r>
        <w:t>getAllCountries(</w:t>
      </w:r>
      <w:proofErr w:type="gramEnd"/>
      <w:r>
        <w:t>) {</w:t>
      </w:r>
      <w:r>
        <w:br/>
        <w:t xml:space="preserve">        return countryRepository.findAll();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</w:p>
    <w:p w14:paraId="5DA533F0" w14:textId="77777777" w:rsidR="00CD58F8" w:rsidRDefault="00CD58F8">
      <w:pPr>
        <w:pStyle w:val="Heading3"/>
        <w:rPr>
          <w:b w:val="0"/>
          <w:bCs w:val="0"/>
          <w:color w:val="auto"/>
        </w:rPr>
      </w:pPr>
    </w:p>
    <w:p w14:paraId="56200D90" w14:textId="495EE5D9" w:rsidR="00C646C0" w:rsidRPr="001F5CF0" w:rsidRDefault="00CD58F8">
      <w:pPr>
        <w:pStyle w:val="Heading3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o</w:t>
      </w:r>
      <w:r w:rsidRPr="001F5CF0">
        <w:rPr>
          <w:b w:val="0"/>
          <w:bCs w:val="0"/>
          <w:color w:val="auto"/>
        </w:rPr>
        <w:t>rmLearnApplication.java</w:t>
      </w:r>
    </w:p>
    <w:p w14:paraId="2F149BAA" w14:textId="77777777" w:rsidR="001F5CF0" w:rsidRDefault="00CD58F8" w:rsidP="001F5CF0">
      <w:r>
        <w:t>@SpringBootApplication</w:t>
      </w:r>
      <w:r>
        <w:br/>
        <w:t>public class OrmLearnApplication {</w:t>
      </w:r>
      <w:r>
        <w:br/>
      </w:r>
      <w:r>
        <w:br/>
        <w:t xml:space="preserve">    private static CountryService countryService;</w:t>
      </w:r>
      <w:r>
        <w:br/>
      </w:r>
      <w:r>
        <w:br/>
        <w:t xml:space="preserve">    public static void main(String[] args) {</w:t>
      </w:r>
      <w:r>
        <w:br/>
      </w:r>
      <w:r>
        <w:lastRenderedPageBreak/>
        <w:t xml:space="preserve">        ApplicationContext context = SpringApplication.run(OrmLearnApplication.class, args);</w:t>
      </w:r>
      <w:r>
        <w:br/>
        <w:t xml:space="preserve">        countryService = context.getBean(CountryService.class);</w:t>
      </w:r>
      <w:r>
        <w:br/>
        <w:t xml:space="preserve">        testGetAllCountries();</w:t>
      </w:r>
      <w:r>
        <w:br/>
        <w:t xml:space="preserve">    }</w:t>
      </w:r>
      <w:r>
        <w:br/>
      </w:r>
      <w:r>
        <w:br/>
        <w:t xml:space="preserve">    private static void testGetAllCountries() {</w:t>
      </w:r>
      <w:r>
        <w:br/>
        <w:t xml:space="preserve">        List&lt;Country&gt; countries = countryService.getAllCountries();</w:t>
      </w:r>
      <w:r>
        <w:br/>
        <w:t xml:space="preserve">        countries.forEach(System.out::println);</w:t>
      </w:r>
      <w:r>
        <w:br/>
        <w:t xml:space="preserve">    }</w:t>
      </w:r>
      <w:r>
        <w:br/>
        <w:t>}</w:t>
      </w:r>
    </w:p>
    <w:p w14:paraId="7874F67A" w14:textId="77777777" w:rsidR="001F5CF0" w:rsidRDefault="001F5CF0" w:rsidP="001F5CF0"/>
    <w:p w14:paraId="4EBED7E1" w14:textId="77777777" w:rsidR="001F5CF0" w:rsidRDefault="001F5CF0"/>
    <w:p w14:paraId="5FA671B4" w14:textId="3F7A37E3" w:rsidR="00C646C0" w:rsidRDefault="00CD58F8">
      <w:r>
        <w:t>Output:</w:t>
      </w:r>
    </w:p>
    <w:p w14:paraId="0813E532" w14:textId="552EAEFB" w:rsidR="001F5CF0" w:rsidRDefault="001F5CF0">
      <w:r>
        <w:rPr>
          <w:noProof/>
        </w:rPr>
        <w:drawing>
          <wp:inline distT="0" distB="0" distL="0" distR="0" wp14:anchorId="0D0D72FF" wp14:editId="39783364">
            <wp:extent cx="5486400" cy="1203960"/>
            <wp:effectExtent l="0" t="0" r="0" b="0"/>
            <wp:docPr id="1052328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2C57" w14:textId="12FA7295" w:rsidR="00C646C0" w:rsidRPr="001F5CF0" w:rsidRDefault="00CD58F8" w:rsidP="001F5CF0">
      <w:r>
        <w:br w:type="page"/>
      </w:r>
      <w:r w:rsidRPr="001F5CF0">
        <w:rPr>
          <w:b/>
          <w:bCs/>
        </w:rPr>
        <w:lastRenderedPageBreak/>
        <w:t>2. Difference between JPA, Hibernate and Spring Data JPA</w:t>
      </w:r>
    </w:p>
    <w:p w14:paraId="13B8D2EF" w14:textId="77777777" w:rsidR="00C646C0" w:rsidRDefault="00CD58F8">
      <w:pPr>
        <w:pStyle w:val="ListBullet"/>
      </w:pPr>
      <w:r>
        <w:t>J</w:t>
      </w:r>
      <w:r>
        <w:t>PA (Java Persistence API):</w:t>
      </w:r>
    </w:p>
    <w:p w14:paraId="3480DFAF" w14:textId="77777777" w:rsidR="00C646C0" w:rsidRDefault="00CD58F8">
      <w:pPr>
        <w:pStyle w:val="ListBullet2"/>
      </w:pPr>
      <w:r>
        <w:t>- Specification for ORM in Java (JSR 338).</w:t>
      </w:r>
    </w:p>
    <w:p w14:paraId="4F1213A4" w14:textId="77777777" w:rsidR="00C646C0" w:rsidRDefault="00CD58F8">
      <w:pPr>
        <w:pStyle w:val="ListBullet2"/>
      </w:pPr>
      <w:r>
        <w:t>- Does not provide implementation.</w:t>
      </w:r>
    </w:p>
    <w:p w14:paraId="038856F8" w14:textId="77777777" w:rsidR="00C646C0" w:rsidRDefault="00CD58F8">
      <w:pPr>
        <w:pStyle w:val="ListBullet"/>
      </w:pPr>
      <w:r>
        <w:t>Hibernate:</w:t>
      </w:r>
    </w:p>
    <w:p w14:paraId="207D1A26" w14:textId="77777777" w:rsidR="00C646C0" w:rsidRDefault="00CD58F8">
      <w:pPr>
        <w:pStyle w:val="ListBullet2"/>
      </w:pPr>
      <w:r>
        <w:t>- ORM Tool implementing JPA.</w:t>
      </w:r>
    </w:p>
    <w:p w14:paraId="7A60E42A" w14:textId="77777777" w:rsidR="00C646C0" w:rsidRDefault="00CD58F8">
      <w:pPr>
        <w:pStyle w:val="ListBullet2"/>
      </w:pPr>
      <w:r>
        <w:t>- Provides native APIs and configuration options.</w:t>
      </w:r>
    </w:p>
    <w:p w14:paraId="721E2095" w14:textId="77777777" w:rsidR="00C646C0" w:rsidRDefault="00CD58F8">
      <w:pPr>
        <w:pStyle w:val="ListBullet"/>
      </w:pPr>
      <w:r>
        <w:t>Spring Data JPA:</w:t>
      </w:r>
    </w:p>
    <w:p w14:paraId="08D4E1C1" w14:textId="77777777" w:rsidR="00C646C0" w:rsidRDefault="00CD58F8">
      <w:pPr>
        <w:pStyle w:val="ListBullet2"/>
      </w:pPr>
      <w:r>
        <w:t>- Abstraction layer over JPA/Hibernate.</w:t>
      </w:r>
    </w:p>
    <w:p w14:paraId="69E552B2" w14:textId="77777777" w:rsidR="00C646C0" w:rsidRDefault="00CD58F8">
      <w:pPr>
        <w:pStyle w:val="ListBullet2"/>
      </w:pPr>
      <w:r>
        <w:t xml:space="preserve">- Reduces </w:t>
      </w:r>
      <w:r>
        <w:t>boilerplate code with repository interfaces.</w:t>
      </w:r>
    </w:p>
    <w:p w14:paraId="1DA26F9A" w14:textId="77777777" w:rsidR="00C646C0" w:rsidRDefault="00CD58F8">
      <w:pPr>
        <w:pStyle w:val="ListBullet2"/>
      </w:pPr>
      <w:r>
        <w:t>- Provides query method naming conventions.</w:t>
      </w:r>
    </w:p>
    <w:p w14:paraId="7BA020DD" w14:textId="77777777" w:rsidR="00C646C0" w:rsidRPr="001F5CF0" w:rsidRDefault="00CD58F8">
      <w:pPr>
        <w:pStyle w:val="Heading2"/>
        <w:rPr>
          <w:b w:val="0"/>
          <w:bCs w:val="0"/>
          <w:color w:val="auto"/>
        </w:rPr>
      </w:pPr>
      <w:r w:rsidRPr="001F5CF0">
        <w:rPr>
          <w:b w:val="0"/>
          <w:bCs w:val="0"/>
          <w:color w:val="auto"/>
        </w:rPr>
        <w:t>Code Comparison:</w:t>
      </w:r>
    </w:p>
    <w:p w14:paraId="4919A7C9" w14:textId="77777777" w:rsidR="00C646C0" w:rsidRPr="001F5CF0" w:rsidRDefault="00CD58F8">
      <w:pPr>
        <w:pStyle w:val="Heading3"/>
        <w:rPr>
          <w:b w:val="0"/>
          <w:bCs w:val="0"/>
          <w:color w:val="auto"/>
        </w:rPr>
      </w:pPr>
      <w:r w:rsidRPr="001F5CF0">
        <w:rPr>
          <w:b w:val="0"/>
          <w:bCs w:val="0"/>
          <w:color w:val="auto"/>
        </w:rPr>
        <w:t>Hibernate:</w:t>
      </w:r>
    </w:p>
    <w:p w14:paraId="78469A44" w14:textId="77777777" w:rsidR="00C646C0" w:rsidRDefault="00CD58F8">
      <w:r>
        <w:t xml:space="preserve">Session session = </w:t>
      </w:r>
      <w:proofErr w:type="gramStart"/>
      <w:r>
        <w:t>factory.openSession</w:t>
      </w:r>
      <w:proofErr w:type="gramEnd"/>
      <w:r>
        <w:t>();</w:t>
      </w:r>
      <w:r>
        <w:br/>
        <w:t xml:space="preserve">Transaction tx = </w:t>
      </w:r>
      <w:proofErr w:type="gramStart"/>
      <w:r>
        <w:t>session.beginTransaction</w:t>
      </w:r>
      <w:proofErr w:type="gramEnd"/>
      <w:r>
        <w:t>();</w:t>
      </w:r>
      <w:r>
        <w:br/>
      </w:r>
      <w:proofErr w:type="gramStart"/>
      <w:r>
        <w:t>session.save</w:t>
      </w:r>
      <w:proofErr w:type="gramEnd"/>
      <w:r>
        <w:t>(employee);</w:t>
      </w:r>
      <w:r>
        <w:br/>
      </w:r>
      <w:proofErr w:type="gramStart"/>
      <w:r>
        <w:t>tx.commit</w:t>
      </w:r>
      <w:proofErr w:type="gramEnd"/>
      <w:r>
        <w:t>();</w:t>
      </w:r>
      <w:r>
        <w:br/>
      </w:r>
      <w:proofErr w:type="gramStart"/>
      <w:r>
        <w:t>session.close</w:t>
      </w:r>
      <w:proofErr w:type="gramEnd"/>
      <w:r>
        <w:t>();</w:t>
      </w:r>
    </w:p>
    <w:p w14:paraId="47991126" w14:textId="77777777" w:rsidR="00C646C0" w:rsidRPr="001F5CF0" w:rsidRDefault="00CD58F8">
      <w:pPr>
        <w:pStyle w:val="Heading3"/>
        <w:rPr>
          <w:color w:val="auto"/>
        </w:rPr>
      </w:pPr>
      <w:r w:rsidRPr="001F5CF0">
        <w:rPr>
          <w:color w:val="auto"/>
        </w:rPr>
        <w:t>Spring Data JPA:</w:t>
      </w:r>
    </w:p>
    <w:p w14:paraId="5633AEC1" w14:textId="77777777" w:rsidR="00C646C0" w:rsidRDefault="00CD58F8">
      <w:r>
        <w:t>@Autowired</w:t>
      </w:r>
      <w:r>
        <w:br/>
        <w:t>private EmployeeRepository employeeRepository;</w:t>
      </w:r>
      <w:r>
        <w:br/>
      </w:r>
      <w:r>
        <w:br/>
        <w:t>@Transactional</w:t>
      </w:r>
      <w:r>
        <w:br/>
        <w:t xml:space="preserve">public void </w:t>
      </w:r>
      <w:proofErr w:type="gramStart"/>
      <w:r>
        <w:t>addEmployee(</w:t>
      </w:r>
      <w:proofErr w:type="gramEnd"/>
      <w:r>
        <w:t>Employee employee) {</w:t>
      </w:r>
      <w:r>
        <w:br/>
        <w:t xml:space="preserve">    employeeRepository.save(employee);</w:t>
      </w:r>
      <w:r>
        <w:br/>
        <w:t>}</w:t>
      </w:r>
    </w:p>
    <w:p w14:paraId="7ECA59FF" w14:textId="77777777" w:rsidR="001F5CF0" w:rsidRDefault="001F5CF0"/>
    <w:p w14:paraId="70887005" w14:textId="1B72AA90" w:rsidR="001F5CF0" w:rsidRDefault="001F5CF0">
      <w:r>
        <w:t>Output:</w:t>
      </w:r>
    </w:p>
    <w:p w14:paraId="17286244" w14:textId="3C5A4C42" w:rsidR="001F5CF0" w:rsidRDefault="001F5CF0">
      <w:r>
        <w:rPr>
          <w:noProof/>
        </w:rPr>
        <w:drawing>
          <wp:inline distT="0" distB="0" distL="0" distR="0" wp14:anchorId="5542E881" wp14:editId="42F2F1FE">
            <wp:extent cx="5486400" cy="1187450"/>
            <wp:effectExtent l="0" t="0" r="0" b="0"/>
            <wp:docPr id="14316993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5C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C80297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1EAFC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708BB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1646877">
    <w:abstractNumId w:val="8"/>
  </w:num>
  <w:num w:numId="2" w16cid:durableId="1194926340">
    <w:abstractNumId w:val="6"/>
  </w:num>
  <w:num w:numId="3" w16cid:durableId="26368402">
    <w:abstractNumId w:val="5"/>
  </w:num>
  <w:num w:numId="4" w16cid:durableId="1558398991">
    <w:abstractNumId w:val="4"/>
  </w:num>
  <w:num w:numId="5" w16cid:durableId="1695183042">
    <w:abstractNumId w:val="7"/>
  </w:num>
  <w:num w:numId="6" w16cid:durableId="391316097">
    <w:abstractNumId w:val="3"/>
  </w:num>
  <w:num w:numId="7" w16cid:durableId="807164227">
    <w:abstractNumId w:val="2"/>
  </w:num>
  <w:num w:numId="8" w16cid:durableId="661391215">
    <w:abstractNumId w:val="1"/>
  </w:num>
  <w:num w:numId="9" w16cid:durableId="1370453595">
    <w:abstractNumId w:val="0"/>
  </w:num>
  <w:num w:numId="10" w16cid:durableId="17299577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5CF0"/>
    <w:rsid w:val="0025732B"/>
    <w:rsid w:val="0029639D"/>
    <w:rsid w:val="00326F90"/>
    <w:rsid w:val="003423D0"/>
    <w:rsid w:val="00857C30"/>
    <w:rsid w:val="00AA1D8D"/>
    <w:rsid w:val="00B47730"/>
    <w:rsid w:val="00C646C0"/>
    <w:rsid w:val="00CB0664"/>
    <w:rsid w:val="00CC7291"/>
    <w:rsid w:val="00CD58F8"/>
    <w:rsid w:val="00F861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0963B3"/>
  <w14:defaultImageDpi w14:val="300"/>
  <w15:docId w15:val="{22B2F27E-2EE1-4D72-96EF-75DF14486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khushisnagraj12@outlook.com</cp:lastModifiedBy>
  <cp:revision>9</cp:revision>
  <dcterms:created xsi:type="dcterms:W3CDTF">2025-07-02T17:19:00Z</dcterms:created>
  <dcterms:modified xsi:type="dcterms:W3CDTF">2025-07-02T17:22:00Z</dcterms:modified>
  <cp:category/>
</cp:coreProperties>
</file>