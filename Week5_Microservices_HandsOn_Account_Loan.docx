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8596" w14:textId="10382FAD" w:rsidR="00332A15" w:rsidRPr="00EB0BD6" w:rsidRDefault="00332A15">
      <w:pPr>
        <w:pStyle w:val="Title"/>
        <w:rPr>
          <w:color w:val="000000" w:themeColor="text1"/>
        </w:rPr>
      </w:pPr>
      <w:proofErr w:type="spellStart"/>
      <w:r w:rsidRPr="00EB0BD6">
        <w:rPr>
          <w:color w:val="000000" w:themeColor="text1"/>
        </w:rPr>
        <w:t>Khushi</w:t>
      </w:r>
      <w:proofErr w:type="spellEnd"/>
    </w:p>
    <w:p w14:paraId="375517C5" w14:textId="35B0344A" w:rsidR="0055762A" w:rsidRPr="00EB0BD6" w:rsidRDefault="0055762A" w:rsidP="0055762A">
      <w:pPr>
        <w:rPr>
          <w:color w:val="000000" w:themeColor="text1"/>
          <w:sz w:val="32"/>
          <w:szCs w:val="32"/>
        </w:rPr>
      </w:pPr>
      <w:r w:rsidRPr="00EB0BD6">
        <w:rPr>
          <w:color w:val="000000" w:themeColor="text1"/>
          <w:sz w:val="32"/>
          <w:szCs w:val="32"/>
        </w:rPr>
        <w:t>Superset id: 6390178</w:t>
      </w:r>
    </w:p>
    <w:p w14:paraId="7BF645B8" w14:textId="77777777" w:rsidR="00332A15" w:rsidRPr="00EB0BD6" w:rsidRDefault="00332A15" w:rsidP="00332A15">
      <w:pPr>
        <w:rPr>
          <w:color w:val="000000" w:themeColor="text1"/>
        </w:rPr>
      </w:pPr>
    </w:p>
    <w:p w14:paraId="28A989E6" w14:textId="73DFBCEA" w:rsidR="00332A15" w:rsidRPr="00EB0BD6" w:rsidRDefault="008D7B13">
      <w:pPr>
        <w:pStyle w:val="Title"/>
        <w:rPr>
          <w:color w:val="000000" w:themeColor="text1"/>
        </w:rPr>
      </w:pPr>
      <w:r>
        <w:rPr>
          <w:color w:val="000000" w:themeColor="text1"/>
        </w:rPr>
        <w:t>Week:5</w:t>
      </w:r>
    </w:p>
    <w:p w14:paraId="4D2CCE0A" w14:textId="77777777" w:rsidR="00332A15" w:rsidRPr="00EB0BD6" w:rsidRDefault="00332A15">
      <w:pPr>
        <w:pStyle w:val="Title"/>
        <w:rPr>
          <w:color w:val="000000" w:themeColor="text1"/>
        </w:rPr>
      </w:pPr>
    </w:p>
    <w:p w14:paraId="6B0E8396" w14:textId="0B1C065D" w:rsidR="003715B8" w:rsidRPr="00EB0BD6" w:rsidRDefault="009A53E6">
      <w:pPr>
        <w:pStyle w:val="Title"/>
        <w:rPr>
          <w:color w:val="000000" w:themeColor="text1"/>
        </w:rPr>
      </w:pPr>
      <w:proofErr w:type="spellStart"/>
      <w:r w:rsidRPr="00EB0BD6">
        <w:rPr>
          <w:color w:val="000000" w:themeColor="text1"/>
        </w:rPr>
        <w:t>Microservices</w:t>
      </w:r>
      <w:proofErr w:type="spellEnd"/>
      <w:r w:rsidRPr="00EB0BD6">
        <w:rPr>
          <w:color w:val="000000" w:themeColor="text1"/>
        </w:rPr>
        <w:t xml:space="preserve"> Hands-On: Account and Loan Services</w:t>
      </w:r>
    </w:p>
    <w:p w14:paraId="26DAF17A" w14:textId="77777777" w:rsidR="003715B8" w:rsidRPr="00EB0BD6" w:rsidRDefault="009A53E6">
      <w:pPr>
        <w:pStyle w:val="Heading1"/>
        <w:rPr>
          <w:color w:val="000000" w:themeColor="text1"/>
        </w:rPr>
      </w:pPr>
      <w:r w:rsidRPr="00EB0BD6">
        <w:rPr>
          <w:color w:val="000000" w:themeColor="text1"/>
        </w:rPr>
        <w:t>Overview</w:t>
      </w:r>
    </w:p>
    <w:p w14:paraId="386EA306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 xml:space="preserve">This hands-on exercise demonstrates how to build two independent Spring Boot </w:t>
      </w:r>
      <w:proofErr w:type="spellStart"/>
      <w:r w:rsidRPr="00EB0BD6">
        <w:rPr>
          <w:color w:val="000000" w:themeColor="text1"/>
        </w:rPr>
        <w:t>microservices</w:t>
      </w:r>
      <w:proofErr w:type="spellEnd"/>
      <w:r w:rsidRPr="00EB0BD6">
        <w:rPr>
          <w:color w:val="000000" w:themeColor="text1"/>
        </w:rPr>
        <w:t xml:space="preserve"> – one for managing bank accounts and another for managing loans. These services do not require backend database connectivity and simply return dummy JSON responses.</w:t>
      </w:r>
    </w:p>
    <w:p w14:paraId="0770DE85" w14:textId="77777777" w:rsidR="003715B8" w:rsidRPr="00EB0BD6" w:rsidRDefault="009A53E6">
      <w:pPr>
        <w:pStyle w:val="Heading1"/>
        <w:rPr>
          <w:color w:val="000000" w:themeColor="text1"/>
        </w:rPr>
      </w:pPr>
      <w:r w:rsidRPr="00EB0BD6">
        <w:rPr>
          <w:color w:val="000000" w:themeColor="text1"/>
        </w:rPr>
        <w:t xml:space="preserve">Account </w:t>
      </w:r>
      <w:proofErr w:type="spellStart"/>
      <w:r w:rsidRPr="00EB0BD6">
        <w:rPr>
          <w:color w:val="000000" w:themeColor="text1"/>
        </w:rPr>
        <w:t>Microservice</w:t>
      </w:r>
      <w:proofErr w:type="spellEnd"/>
    </w:p>
    <w:p w14:paraId="101556C8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1. Create a folder named with your employee ID in the D: drive.</w:t>
      </w:r>
    </w:p>
    <w:p w14:paraId="1DAEEE8E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2. Inside that folder, create another folder named '</w:t>
      </w:r>
      <w:proofErr w:type="spellStart"/>
      <w:r w:rsidRPr="00EB0BD6">
        <w:rPr>
          <w:color w:val="000000" w:themeColor="text1"/>
        </w:rPr>
        <w:t>microservices</w:t>
      </w:r>
      <w:proofErr w:type="spellEnd"/>
      <w:r w:rsidRPr="00EB0BD6">
        <w:rPr>
          <w:color w:val="000000" w:themeColor="text1"/>
        </w:rPr>
        <w:t>'.</w:t>
      </w:r>
    </w:p>
    <w:p w14:paraId="5B028464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3. Visit https://start.spring.io/ and fill the form as follows:</w:t>
      </w:r>
    </w:p>
    <w:p w14:paraId="0A9DE31F" w14:textId="77777777" w:rsidR="003715B8" w:rsidRPr="00EB0BD6" w:rsidRDefault="009A53E6">
      <w:pPr>
        <w:pStyle w:val="ListBullet"/>
        <w:rPr>
          <w:color w:val="000000" w:themeColor="text1"/>
        </w:rPr>
      </w:pPr>
      <w:r w:rsidRPr="00EB0BD6">
        <w:rPr>
          <w:color w:val="000000" w:themeColor="text1"/>
        </w:rPr>
        <w:t xml:space="preserve">   - Group: </w:t>
      </w:r>
      <w:proofErr w:type="spellStart"/>
      <w:r w:rsidRPr="00EB0BD6">
        <w:rPr>
          <w:color w:val="000000" w:themeColor="text1"/>
        </w:rPr>
        <w:t>com.cognizant</w:t>
      </w:r>
      <w:proofErr w:type="spellEnd"/>
      <w:r w:rsidRPr="00EB0BD6">
        <w:rPr>
          <w:color w:val="000000" w:themeColor="text1"/>
        </w:rPr>
        <w:br/>
        <w:t xml:space="preserve">   - Artifact: account</w:t>
      </w:r>
    </w:p>
    <w:p w14:paraId="661EDA3A" w14:textId="77777777" w:rsidR="003715B8" w:rsidRPr="00EB0BD6" w:rsidRDefault="009A53E6">
      <w:pPr>
        <w:pStyle w:val="ListBullet"/>
        <w:rPr>
          <w:color w:val="000000" w:themeColor="text1"/>
        </w:rPr>
      </w:pPr>
      <w:r w:rsidRPr="00EB0BD6">
        <w:rPr>
          <w:color w:val="000000" w:themeColor="text1"/>
        </w:rPr>
        <w:t xml:space="preserve">   - Dependencies: Spring Boot </w:t>
      </w:r>
      <w:proofErr w:type="spellStart"/>
      <w:r w:rsidRPr="00EB0BD6">
        <w:rPr>
          <w:color w:val="000000" w:themeColor="text1"/>
        </w:rPr>
        <w:t>DevTools</w:t>
      </w:r>
      <w:proofErr w:type="spellEnd"/>
      <w:r w:rsidRPr="00EB0BD6">
        <w:rPr>
          <w:color w:val="000000" w:themeColor="text1"/>
        </w:rPr>
        <w:t>, Spring Web</w:t>
      </w:r>
    </w:p>
    <w:p w14:paraId="48A6C53A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4. Click 'Generate' and download the zip.</w:t>
      </w:r>
    </w:p>
    <w:p w14:paraId="40E919F6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5. Extract the 'account' folder into the '</w:t>
      </w:r>
      <w:proofErr w:type="spellStart"/>
      <w:r w:rsidRPr="00EB0BD6">
        <w:rPr>
          <w:color w:val="000000" w:themeColor="text1"/>
        </w:rPr>
        <w:t>microservices</w:t>
      </w:r>
      <w:proofErr w:type="spellEnd"/>
      <w:r w:rsidRPr="00EB0BD6">
        <w:rPr>
          <w:color w:val="000000" w:themeColor="text1"/>
        </w:rPr>
        <w:t>' directory.</w:t>
      </w:r>
    </w:p>
    <w:p w14:paraId="4995CEAE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 xml:space="preserve">6. Open command prompt in the 'account' folder and run: </w:t>
      </w:r>
      <w:proofErr w:type="spellStart"/>
      <w:r w:rsidRPr="00EB0BD6">
        <w:rPr>
          <w:color w:val="000000" w:themeColor="text1"/>
        </w:rPr>
        <w:t>mvn</w:t>
      </w:r>
      <w:proofErr w:type="spellEnd"/>
      <w:r w:rsidRPr="00EB0BD6">
        <w:rPr>
          <w:color w:val="000000" w:themeColor="text1"/>
        </w:rPr>
        <w:t xml:space="preserve"> clean package</w:t>
      </w:r>
    </w:p>
    <w:p w14:paraId="1326BAA9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7. Import the project into Eclipse.</w:t>
      </w:r>
    </w:p>
    <w:p w14:paraId="4FD3A9E1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8. Create the following controller class:</w:t>
      </w:r>
    </w:p>
    <w:p w14:paraId="477E6B0F" w14:textId="77777777" w:rsidR="000F5BA5" w:rsidRPr="00EB0BD6" w:rsidRDefault="009A53E6">
      <w:pPr>
        <w:pStyle w:val="IntenseQuote"/>
        <w:rPr>
          <w:color w:val="000000" w:themeColor="text1"/>
        </w:rPr>
      </w:pPr>
      <w:r w:rsidRPr="00EB0BD6">
        <w:rPr>
          <w:color w:val="000000" w:themeColor="text1"/>
        </w:rPr>
        <w:lastRenderedPageBreak/>
        <w:br/>
        <w:t xml:space="preserve">package </w:t>
      </w:r>
      <w:proofErr w:type="spellStart"/>
      <w:r w:rsidRPr="00EB0BD6">
        <w:rPr>
          <w:color w:val="000000" w:themeColor="text1"/>
        </w:rPr>
        <w:t>com.cognizant.account.controller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org.springframework.web.bind.annotation.GetMapping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org.springframework.web.bind.annotation.PathVariable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org.springframework.web.bind.annotation.RestController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java.util.HashMap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java.util.Map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>@RestController</w:t>
      </w:r>
      <w:r w:rsidRPr="00EB0BD6">
        <w:rPr>
          <w:color w:val="000000" w:themeColor="text1"/>
        </w:rPr>
        <w:br/>
        <w:t xml:space="preserve">public class </w:t>
      </w:r>
      <w:proofErr w:type="spellStart"/>
      <w:r w:rsidRPr="00EB0BD6">
        <w:rPr>
          <w:color w:val="000000" w:themeColor="text1"/>
        </w:rPr>
        <w:t>AccountController</w:t>
      </w:r>
      <w:proofErr w:type="spellEnd"/>
      <w:r w:rsidRPr="00EB0BD6">
        <w:rPr>
          <w:color w:val="000000" w:themeColor="text1"/>
        </w:rPr>
        <w:t xml:space="preserve"> {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 xml:space="preserve">    @GetMapping("/accounts/{number}")</w:t>
      </w:r>
      <w:r w:rsidRPr="00EB0BD6">
        <w:rPr>
          <w:color w:val="000000" w:themeColor="text1"/>
        </w:rPr>
        <w:br/>
        <w:t xml:space="preserve">    public Map&lt;String, Object&gt; </w:t>
      </w:r>
      <w:proofErr w:type="spellStart"/>
      <w:r w:rsidRPr="00EB0BD6">
        <w:rPr>
          <w:color w:val="000000" w:themeColor="text1"/>
        </w:rPr>
        <w:t>getAccount</w:t>
      </w:r>
      <w:proofErr w:type="spellEnd"/>
      <w:r w:rsidRPr="00EB0BD6">
        <w:rPr>
          <w:color w:val="000000" w:themeColor="text1"/>
        </w:rPr>
        <w:t>(@PathVariable String number) {</w:t>
      </w:r>
      <w:r w:rsidRPr="00EB0BD6">
        <w:rPr>
          <w:color w:val="000000" w:themeColor="text1"/>
        </w:rPr>
        <w:br/>
        <w:t xml:space="preserve">        Map&lt;String, Object&gt; account = new </w:t>
      </w:r>
      <w:proofErr w:type="spellStart"/>
      <w:r w:rsidRPr="00EB0BD6">
        <w:rPr>
          <w:color w:val="000000" w:themeColor="text1"/>
        </w:rPr>
        <w:t>HashMap</w:t>
      </w:r>
      <w:proofErr w:type="spellEnd"/>
      <w:r w:rsidRPr="00EB0BD6">
        <w:rPr>
          <w:color w:val="000000" w:themeColor="text1"/>
        </w:rPr>
        <w:t>&lt;&gt;();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account.put</w:t>
      </w:r>
      <w:proofErr w:type="spellEnd"/>
      <w:r w:rsidRPr="00EB0BD6">
        <w:rPr>
          <w:color w:val="000000" w:themeColor="text1"/>
        </w:rPr>
        <w:t>("number",</w:t>
      </w:r>
      <w:r w:rsidRPr="00EB0BD6">
        <w:rPr>
          <w:color w:val="000000" w:themeColor="text1"/>
        </w:rPr>
        <w:t xml:space="preserve"> number);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account.put</w:t>
      </w:r>
      <w:proofErr w:type="spellEnd"/>
      <w:r w:rsidRPr="00EB0BD6">
        <w:rPr>
          <w:color w:val="000000" w:themeColor="text1"/>
        </w:rPr>
        <w:t>("type", "savings");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account.put</w:t>
      </w:r>
      <w:proofErr w:type="spellEnd"/>
      <w:r w:rsidRPr="00EB0BD6">
        <w:rPr>
          <w:color w:val="000000" w:themeColor="text1"/>
        </w:rPr>
        <w:t>("balance", 234343);</w:t>
      </w:r>
      <w:r w:rsidRPr="00EB0BD6">
        <w:rPr>
          <w:color w:val="000000" w:themeColor="text1"/>
        </w:rPr>
        <w:br/>
        <w:t xml:space="preserve">        return account;</w:t>
      </w:r>
      <w:r w:rsidRPr="00EB0BD6">
        <w:rPr>
          <w:color w:val="000000" w:themeColor="text1"/>
        </w:rPr>
        <w:br/>
        <w:t xml:space="preserve">    }</w:t>
      </w:r>
      <w:r w:rsidRPr="00EB0BD6">
        <w:rPr>
          <w:color w:val="000000" w:themeColor="text1"/>
        </w:rPr>
        <w:br/>
        <w:t>}</w:t>
      </w:r>
    </w:p>
    <w:p w14:paraId="2BF193C4" w14:textId="77777777" w:rsidR="00C91484" w:rsidRDefault="000F5BA5" w:rsidP="00C91484">
      <w:pPr>
        <w:pStyle w:val="IntenseQuote"/>
        <w:rPr>
          <w:color w:val="000000" w:themeColor="text1"/>
        </w:rPr>
      </w:pPr>
      <w:r w:rsidRPr="00EB0BD6">
        <w:rPr>
          <w:color w:val="000000" w:themeColor="text1"/>
        </w:rPr>
        <w:t>Output:</w:t>
      </w:r>
    </w:p>
    <w:p w14:paraId="72DA31FB" w14:textId="77777777" w:rsidR="006F4BDC" w:rsidRDefault="006F4BDC" w:rsidP="006F4BDC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F40B3" wp14:editId="65D2D0CD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486400" cy="3427730"/>
            <wp:effectExtent l="0" t="0" r="0" b="1270"/>
            <wp:wrapTopAndBottom/>
            <wp:docPr id="488632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2407" name="Picture 4886324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51C24" w14:textId="4890B770" w:rsidR="003715B8" w:rsidRPr="006F4BDC" w:rsidRDefault="009A53E6" w:rsidP="006F4BDC">
      <w:r w:rsidRPr="00EB0BD6">
        <w:rPr>
          <w:color w:val="000000" w:themeColor="text1"/>
        </w:rPr>
        <w:lastRenderedPageBreak/>
        <w:t xml:space="preserve">Loan </w:t>
      </w:r>
      <w:proofErr w:type="spellStart"/>
      <w:r w:rsidRPr="00EB0BD6">
        <w:rPr>
          <w:color w:val="000000" w:themeColor="text1"/>
        </w:rPr>
        <w:t>Microservice</w:t>
      </w:r>
      <w:proofErr w:type="spellEnd"/>
    </w:p>
    <w:p w14:paraId="15358DFD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1. Repeat the above steps for creating another Spring Boot project with the following details:</w:t>
      </w:r>
    </w:p>
    <w:p w14:paraId="4294CE98" w14:textId="77777777" w:rsidR="003715B8" w:rsidRPr="00EB0BD6" w:rsidRDefault="009A53E6">
      <w:pPr>
        <w:pStyle w:val="ListBullet"/>
        <w:rPr>
          <w:color w:val="000000" w:themeColor="text1"/>
        </w:rPr>
      </w:pPr>
      <w:r w:rsidRPr="00EB0BD6">
        <w:rPr>
          <w:color w:val="000000" w:themeColor="text1"/>
        </w:rPr>
        <w:t xml:space="preserve">   - Artifact: loan</w:t>
      </w:r>
      <w:r w:rsidRPr="00EB0BD6">
        <w:rPr>
          <w:color w:val="000000" w:themeColor="text1"/>
        </w:rPr>
        <w:br/>
        <w:t xml:space="preserve">   - Group: </w:t>
      </w:r>
      <w:proofErr w:type="spellStart"/>
      <w:r w:rsidRPr="00EB0BD6">
        <w:rPr>
          <w:color w:val="000000" w:themeColor="text1"/>
        </w:rPr>
        <w:t>com.cognizant</w:t>
      </w:r>
      <w:proofErr w:type="spellEnd"/>
      <w:r w:rsidRPr="00EB0BD6">
        <w:rPr>
          <w:color w:val="000000" w:themeColor="text1"/>
        </w:rPr>
        <w:br/>
        <w:t xml:space="preserve">   - Dependencies: Spring Boot </w:t>
      </w:r>
      <w:proofErr w:type="spellStart"/>
      <w:r w:rsidRPr="00EB0BD6">
        <w:rPr>
          <w:color w:val="000000" w:themeColor="text1"/>
        </w:rPr>
        <w:t>DevTools</w:t>
      </w:r>
      <w:proofErr w:type="spellEnd"/>
      <w:r w:rsidRPr="00EB0BD6">
        <w:rPr>
          <w:color w:val="000000" w:themeColor="text1"/>
        </w:rPr>
        <w:t>, Spring Web</w:t>
      </w:r>
    </w:p>
    <w:p w14:paraId="61C67316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2. Extract 'loan' folder into '</w:t>
      </w:r>
      <w:proofErr w:type="spellStart"/>
      <w:r w:rsidRPr="00EB0BD6">
        <w:rPr>
          <w:color w:val="000000" w:themeColor="text1"/>
        </w:rPr>
        <w:t>microservices</w:t>
      </w:r>
      <w:proofErr w:type="spellEnd"/>
      <w:r w:rsidRPr="00EB0BD6">
        <w:rPr>
          <w:color w:val="000000" w:themeColor="text1"/>
        </w:rPr>
        <w:t>'.</w:t>
      </w:r>
    </w:p>
    <w:p w14:paraId="1539F2FA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 xml:space="preserve">3. Open command prompt in 'loan' folder and run: </w:t>
      </w:r>
      <w:proofErr w:type="spellStart"/>
      <w:r w:rsidRPr="00EB0BD6">
        <w:rPr>
          <w:color w:val="000000" w:themeColor="text1"/>
        </w:rPr>
        <w:t>mvn</w:t>
      </w:r>
      <w:proofErr w:type="spellEnd"/>
      <w:r w:rsidRPr="00EB0BD6">
        <w:rPr>
          <w:color w:val="000000" w:themeColor="text1"/>
        </w:rPr>
        <w:t xml:space="preserve"> clean package</w:t>
      </w:r>
    </w:p>
    <w:p w14:paraId="6B2B2E72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4. Import into Eclipse and create the following controller:</w:t>
      </w:r>
    </w:p>
    <w:p w14:paraId="246357D4" w14:textId="77777777" w:rsidR="000F5BA5" w:rsidRPr="00EB0BD6" w:rsidRDefault="009A53E6">
      <w:pPr>
        <w:pStyle w:val="IntenseQuote"/>
        <w:rPr>
          <w:color w:val="000000" w:themeColor="text1"/>
        </w:rPr>
      </w:pPr>
      <w:r w:rsidRPr="00EB0BD6">
        <w:rPr>
          <w:color w:val="000000" w:themeColor="text1"/>
        </w:rPr>
        <w:br/>
        <w:t xml:space="preserve">package </w:t>
      </w:r>
      <w:proofErr w:type="spellStart"/>
      <w:r w:rsidRPr="00EB0BD6">
        <w:rPr>
          <w:color w:val="000000" w:themeColor="text1"/>
        </w:rPr>
        <w:t>com.cognizant.loan.controller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org.springframework.web.bind.annotation.GetMapping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org.springframework.web.bind.annotation.PathVariable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org.springframework.web.bind.annotation.RestController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java.util.HashMap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  <w:t xml:space="preserve">import </w:t>
      </w:r>
      <w:proofErr w:type="spellStart"/>
      <w:r w:rsidRPr="00EB0BD6">
        <w:rPr>
          <w:color w:val="000000" w:themeColor="text1"/>
        </w:rPr>
        <w:t>java.util.Map</w:t>
      </w:r>
      <w:proofErr w:type="spellEnd"/>
      <w:r w:rsidRPr="00EB0BD6">
        <w:rPr>
          <w:color w:val="000000" w:themeColor="text1"/>
        </w:rPr>
        <w:t>;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>@RestController</w:t>
      </w:r>
      <w:r w:rsidRPr="00EB0BD6">
        <w:rPr>
          <w:color w:val="000000" w:themeColor="text1"/>
        </w:rPr>
        <w:br/>
        <w:t xml:space="preserve">public class </w:t>
      </w:r>
      <w:proofErr w:type="spellStart"/>
      <w:r w:rsidRPr="00EB0BD6">
        <w:rPr>
          <w:color w:val="000000" w:themeColor="text1"/>
        </w:rPr>
        <w:t>LoanController</w:t>
      </w:r>
      <w:proofErr w:type="spellEnd"/>
      <w:r w:rsidRPr="00EB0BD6">
        <w:rPr>
          <w:color w:val="000000" w:themeColor="text1"/>
        </w:rPr>
        <w:t xml:space="preserve"> {</w:t>
      </w:r>
      <w:r w:rsidRPr="00EB0BD6">
        <w:rPr>
          <w:color w:val="000000" w:themeColor="text1"/>
        </w:rPr>
        <w:br/>
      </w:r>
      <w:r w:rsidRPr="00EB0BD6">
        <w:rPr>
          <w:color w:val="000000" w:themeColor="text1"/>
        </w:rPr>
        <w:br/>
        <w:t xml:space="preserve">    @GetMapping("/loans/{number}")</w:t>
      </w:r>
      <w:r w:rsidRPr="00EB0BD6">
        <w:rPr>
          <w:color w:val="000000" w:themeColor="text1"/>
        </w:rPr>
        <w:br/>
        <w:t xml:space="preserve">    public Map&lt;String, Object&gt; </w:t>
      </w:r>
      <w:proofErr w:type="spellStart"/>
      <w:r w:rsidRPr="00EB0BD6">
        <w:rPr>
          <w:color w:val="000000" w:themeColor="text1"/>
        </w:rPr>
        <w:t>getLoan</w:t>
      </w:r>
      <w:proofErr w:type="spellEnd"/>
      <w:r w:rsidRPr="00EB0BD6">
        <w:rPr>
          <w:color w:val="000000" w:themeColor="text1"/>
        </w:rPr>
        <w:t>(@PathVariable String number) {</w:t>
      </w:r>
      <w:r w:rsidRPr="00EB0BD6">
        <w:rPr>
          <w:color w:val="000000" w:themeColor="text1"/>
        </w:rPr>
        <w:br/>
        <w:t xml:space="preserve">        Map&lt;String, Object&gt; loan = new </w:t>
      </w:r>
      <w:proofErr w:type="spellStart"/>
      <w:r w:rsidRPr="00EB0BD6">
        <w:rPr>
          <w:color w:val="000000" w:themeColor="text1"/>
        </w:rPr>
        <w:t>HashMap</w:t>
      </w:r>
      <w:proofErr w:type="spellEnd"/>
      <w:r w:rsidRPr="00EB0BD6">
        <w:rPr>
          <w:color w:val="000000" w:themeColor="text1"/>
        </w:rPr>
        <w:t>&lt;&gt;();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loan.put</w:t>
      </w:r>
      <w:proofErr w:type="spellEnd"/>
      <w:r w:rsidRPr="00EB0BD6">
        <w:rPr>
          <w:color w:val="000000" w:themeColor="text1"/>
        </w:rPr>
        <w:t>("number", number);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loan.put</w:t>
      </w:r>
      <w:proofErr w:type="spellEnd"/>
      <w:r w:rsidRPr="00EB0BD6">
        <w:rPr>
          <w:color w:val="000000" w:themeColor="text1"/>
        </w:rPr>
        <w:t>("type", "car");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loan.put</w:t>
      </w:r>
      <w:proofErr w:type="spellEnd"/>
      <w:r w:rsidRPr="00EB0BD6">
        <w:rPr>
          <w:color w:val="000000" w:themeColor="text1"/>
        </w:rPr>
        <w:t>("loan", 400000);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loan.put</w:t>
      </w:r>
      <w:proofErr w:type="spellEnd"/>
      <w:r w:rsidRPr="00EB0BD6">
        <w:rPr>
          <w:color w:val="000000" w:themeColor="text1"/>
        </w:rPr>
        <w:t>("</w:t>
      </w:r>
      <w:proofErr w:type="spellStart"/>
      <w:r w:rsidRPr="00EB0BD6">
        <w:rPr>
          <w:color w:val="000000" w:themeColor="text1"/>
        </w:rPr>
        <w:t>emi</w:t>
      </w:r>
      <w:proofErr w:type="spellEnd"/>
      <w:r w:rsidRPr="00EB0BD6">
        <w:rPr>
          <w:color w:val="000000" w:themeColor="text1"/>
        </w:rPr>
        <w:t>", 3258);</w:t>
      </w:r>
      <w:r w:rsidRPr="00EB0BD6">
        <w:rPr>
          <w:color w:val="000000" w:themeColor="text1"/>
        </w:rPr>
        <w:br/>
        <w:t xml:space="preserve">        </w:t>
      </w:r>
      <w:proofErr w:type="spellStart"/>
      <w:r w:rsidRPr="00EB0BD6">
        <w:rPr>
          <w:color w:val="000000" w:themeColor="text1"/>
        </w:rPr>
        <w:t>loan.put</w:t>
      </w:r>
      <w:proofErr w:type="spellEnd"/>
      <w:r w:rsidRPr="00EB0BD6">
        <w:rPr>
          <w:color w:val="000000" w:themeColor="text1"/>
        </w:rPr>
        <w:t>("tenure", 18);</w:t>
      </w:r>
      <w:r w:rsidRPr="00EB0BD6">
        <w:rPr>
          <w:color w:val="000000" w:themeColor="text1"/>
        </w:rPr>
        <w:br/>
        <w:t xml:space="preserve">        return loan;</w:t>
      </w:r>
      <w:r w:rsidRPr="00EB0BD6">
        <w:rPr>
          <w:color w:val="000000" w:themeColor="text1"/>
        </w:rPr>
        <w:br/>
        <w:t xml:space="preserve">    }</w:t>
      </w:r>
      <w:r w:rsidRPr="00EB0BD6">
        <w:rPr>
          <w:color w:val="000000" w:themeColor="text1"/>
        </w:rPr>
        <w:br/>
        <w:t>}</w:t>
      </w:r>
    </w:p>
    <w:p w14:paraId="4273D08A" w14:textId="77777777" w:rsidR="006F4BDC" w:rsidRDefault="006F4BDC">
      <w:pPr>
        <w:pStyle w:val="IntenseQuote"/>
        <w:rPr>
          <w:color w:val="000000" w:themeColor="text1"/>
        </w:rPr>
      </w:pPr>
    </w:p>
    <w:p w14:paraId="4E025BF7" w14:textId="77777777" w:rsidR="006F4BDC" w:rsidRDefault="006F4BDC">
      <w:pPr>
        <w:pStyle w:val="IntenseQuote"/>
        <w:rPr>
          <w:color w:val="000000" w:themeColor="text1"/>
        </w:rPr>
      </w:pPr>
    </w:p>
    <w:p w14:paraId="4538ED29" w14:textId="77777777" w:rsidR="006F4BDC" w:rsidRDefault="006F4BDC">
      <w:pPr>
        <w:pStyle w:val="IntenseQuote"/>
        <w:rPr>
          <w:color w:val="000000" w:themeColor="text1"/>
        </w:rPr>
      </w:pPr>
    </w:p>
    <w:p w14:paraId="74B3ACE2" w14:textId="5E7B546B" w:rsidR="006F4BDC" w:rsidRPr="00E7714F" w:rsidRDefault="000F5BA5" w:rsidP="00E7714F">
      <w:pPr>
        <w:pStyle w:val="IntenseQuote"/>
        <w:rPr>
          <w:color w:val="000000" w:themeColor="text1"/>
        </w:rPr>
      </w:pPr>
      <w:r w:rsidRPr="00EB0BD6">
        <w:rPr>
          <w:color w:val="000000" w:themeColor="text1"/>
        </w:rPr>
        <w:lastRenderedPageBreak/>
        <w:t>Output:</w:t>
      </w:r>
    </w:p>
    <w:p w14:paraId="086F5320" w14:textId="32EA898C" w:rsidR="006F4BDC" w:rsidRPr="006F4BDC" w:rsidRDefault="00E7714F" w:rsidP="006F4BDC">
      <w:r>
        <w:rPr>
          <w:noProof/>
        </w:rPr>
        <w:drawing>
          <wp:anchor distT="0" distB="0" distL="114300" distR="114300" simplePos="0" relativeHeight="251660288" behindDoc="0" locked="0" layoutInCell="1" allowOverlap="1" wp14:anchorId="6AAB7E92" wp14:editId="39B34343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86400" cy="3994785"/>
            <wp:effectExtent l="0" t="0" r="0" b="5715"/>
            <wp:wrapTopAndBottom/>
            <wp:docPr id="67319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9819" name="Picture 673198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5318" w14:textId="77777777" w:rsidR="006F4BDC" w:rsidRDefault="006F4BDC">
      <w:pPr>
        <w:pStyle w:val="IntenseQuote"/>
        <w:rPr>
          <w:color w:val="000000" w:themeColor="text1"/>
        </w:rPr>
      </w:pPr>
    </w:p>
    <w:p w14:paraId="72A1AC25" w14:textId="37BC5269" w:rsidR="003715B8" w:rsidRPr="00EB0BD6" w:rsidRDefault="009A53E6">
      <w:pPr>
        <w:pStyle w:val="IntenseQuote"/>
        <w:rPr>
          <w:color w:val="000000" w:themeColor="text1"/>
        </w:rPr>
      </w:pPr>
      <w:r w:rsidRPr="00EB0BD6">
        <w:rPr>
          <w:color w:val="000000" w:themeColor="text1"/>
        </w:rPr>
        <w:br/>
      </w:r>
    </w:p>
    <w:p w14:paraId="3F55F476" w14:textId="77777777" w:rsidR="003715B8" w:rsidRPr="00EB0BD6" w:rsidRDefault="009A53E6">
      <w:pPr>
        <w:pStyle w:val="Heading1"/>
        <w:rPr>
          <w:color w:val="000000" w:themeColor="text1"/>
        </w:rPr>
      </w:pPr>
      <w:r w:rsidRPr="00EB0BD6">
        <w:rPr>
          <w:color w:val="000000" w:themeColor="text1"/>
        </w:rPr>
        <w:t>Running on Different Ports</w:t>
      </w:r>
    </w:p>
    <w:p w14:paraId="5F9037CB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 xml:space="preserve">To avoid port conflicts, change the port of the loan service by adding the following to </w:t>
      </w:r>
      <w:proofErr w:type="spellStart"/>
      <w:r w:rsidRPr="00EB0BD6">
        <w:rPr>
          <w:color w:val="000000" w:themeColor="text1"/>
        </w:rPr>
        <w:t>src</w:t>
      </w:r>
      <w:proofErr w:type="spellEnd"/>
      <w:r w:rsidRPr="00EB0BD6">
        <w:rPr>
          <w:color w:val="000000" w:themeColor="text1"/>
        </w:rPr>
        <w:t>/main/resources/</w:t>
      </w:r>
      <w:proofErr w:type="spellStart"/>
      <w:r w:rsidRPr="00EB0BD6">
        <w:rPr>
          <w:color w:val="000000" w:themeColor="text1"/>
        </w:rPr>
        <w:t>application.properties</w:t>
      </w:r>
      <w:proofErr w:type="spellEnd"/>
      <w:r w:rsidRPr="00EB0BD6">
        <w:rPr>
          <w:color w:val="000000" w:themeColor="text1"/>
        </w:rPr>
        <w:t>:</w:t>
      </w:r>
    </w:p>
    <w:p w14:paraId="3AB95A49" w14:textId="77777777" w:rsidR="003715B8" w:rsidRPr="00EB0BD6" w:rsidRDefault="009A53E6">
      <w:pPr>
        <w:pStyle w:val="IntenseQuote"/>
        <w:rPr>
          <w:color w:val="000000" w:themeColor="text1"/>
        </w:rPr>
      </w:pPr>
      <w:proofErr w:type="spellStart"/>
      <w:r w:rsidRPr="00EB0BD6">
        <w:rPr>
          <w:color w:val="000000" w:themeColor="text1"/>
        </w:rPr>
        <w:t>server.port</w:t>
      </w:r>
      <w:proofErr w:type="spellEnd"/>
      <w:r w:rsidRPr="00EB0BD6">
        <w:rPr>
          <w:color w:val="000000" w:themeColor="text1"/>
        </w:rPr>
        <w:t>=8081</w:t>
      </w:r>
    </w:p>
    <w:p w14:paraId="73C97FCD" w14:textId="77777777" w:rsidR="003715B8" w:rsidRPr="00EB0BD6" w:rsidRDefault="009A53E6">
      <w:pPr>
        <w:pStyle w:val="Heading1"/>
        <w:rPr>
          <w:color w:val="000000" w:themeColor="text1"/>
        </w:rPr>
      </w:pPr>
      <w:r w:rsidRPr="00EB0BD6">
        <w:rPr>
          <w:color w:val="000000" w:themeColor="text1"/>
        </w:rPr>
        <w:t>Testing the Services</w:t>
      </w:r>
    </w:p>
    <w:p w14:paraId="1438E126" w14:textId="77777777" w:rsidR="003715B8" w:rsidRPr="00EB0BD6" w:rsidRDefault="009A53E6">
      <w:pPr>
        <w:rPr>
          <w:color w:val="000000" w:themeColor="text1"/>
        </w:rPr>
      </w:pPr>
      <w:r w:rsidRPr="00EB0BD6">
        <w:rPr>
          <w:color w:val="000000" w:themeColor="text1"/>
        </w:rPr>
        <w:t>Launch each application from Eclipse. Use the following URLs to test:</w:t>
      </w:r>
    </w:p>
    <w:p w14:paraId="65222414" w14:textId="77777777" w:rsidR="003715B8" w:rsidRPr="00EB0BD6" w:rsidRDefault="009A53E6">
      <w:pPr>
        <w:pStyle w:val="ListBullet"/>
        <w:rPr>
          <w:color w:val="000000" w:themeColor="text1"/>
        </w:rPr>
      </w:pPr>
      <w:r w:rsidRPr="00EB0BD6">
        <w:rPr>
          <w:color w:val="000000" w:themeColor="text1"/>
        </w:rPr>
        <w:t>Account Service: http://localhost:8080/accounts/00987987973432</w:t>
      </w:r>
    </w:p>
    <w:p w14:paraId="69CEF2B9" w14:textId="77777777" w:rsidR="003715B8" w:rsidRPr="00EB0BD6" w:rsidRDefault="009A53E6">
      <w:pPr>
        <w:pStyle w:val="ListBullet"/>
        <w:rPr>
          <w:color w:val="000000" w:themeColor="text1"/>
        </w:rPr>
      </w:pPr>
      <w:r w:rsidRPr="00EB0BD6">
        <w:rPr>
          <w:color w:val="000000" w:themeColor="text1"/>
        </w:rPr>
        <w:t>Loan Service: http://localhost:8081/loans/H00987987972342</w:t>
      </w:r>
    </w:p>
    <w:sectPr w:rsidR="003715B8" w:rsidRPr="00EB0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757771">
    <w:abstractNumId w:val="8"/>
  </w:num>
  <w:num w:numId="2" w16cid:durableId="1521966527">
    <w:abstractNumId w:val="6"/>
  </w:num>
  <w:num w:numId="3" w16cid:durableId="1055853433">
    <w:abstractNumId w:val="5"/>
  </w:num>
  <w:num w:numId="4" w16cid:durableId="1134104227">
    <w:abstractNumId w:val="4"/>
  </w:num>
  <w:num w:numId="5" w16cid:durableId="992293328">
    <w:abstractNumId w:val="7"/>
  </w:num>
  <w:num w:numId="6" w16cid:durableId="689524068">
    <w:abstractNumId w:val="3"/>
  </w:num>
  <w:num w:numId="7" w16cid:durableId="2115705151">
    <w:abstractNumId w:val="2"/>
  </w:num>
  <w:num w:numId="8" w16cid:durableId="105513100">
    <w:abstractNumId w:val="1"/>
  </w:num>
  <w:num w:numId="9" w16cid:durableId="108044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BA5"/>
    <w:rsid w:val="0015074B"/>
    <w:rsid w:val="0029639D"/>
    <w:rsid w:val="00326F90"/>
    <w:rsid w:val="00332A15"/>
    <w:rsid w:val="003715B8"/>
    <w:rsid w:val="004F72CD"/>
    <w:rsid w:val="0055762A"/>
    <w:rsid w:val="005867B3"/>
    <w:rsid w:val="005A4BEE"/>
    <w:rsid w:val="006A1A8D"/>
    <w:rsid w:val="006F4BDC"/>
    <w:rsid w:val="008430F4"/>
    <w:rsid w:val="008D7B13"/>
    <w:rsid w:val="009A53E6"/>
    <w:rsid w:val="00AA1D8D"/>
    <w:rsid w:val="00B47730"/>
    <w:rsid w:val="00C46D66"/>
    <w:rsid w:val="00C91484"/>
    <w:rsid w:val="00CB0664"/>
    <w:rsid w:val="00E7714F"/>
    <w:rsid w:val="00EB0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D77D"/>
  <w14:defaultImageDpi w14:val="300"/>
  <w15:docId w15:val="{3225FA94-B922-1A43-9583-EE4FF0C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S Gowda</cp:lastModifiedBy>
  <cp:revision>2</cp:revision>
  <dcterms:created xsi:type="dcterms:W3CDTF">2025-07-14T06:54:00Z</dcterms:created>
  <dcterms:modified xsi:type="dcterms:W3CDTF">2025-07-14T06:54:00Z</dcterms:modified>
  <cp:category/>
</cp:coreProperties>
</file>