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83C" w:rsidRDefault="00C4183C">
      <w:pPr>
        <w:pStyle w:val="Heading1"/>
        <w:rPr>
          <w:color w:val="000000" w:themeColor="text1"/>
        </w:rPr>
      </w:pPr>
      <w:r w:rsidRPr="00C4183C">
        <w:rPr>
          <w:color w:val="000000" w:themeColor="text1"/>
        </w:rPr>
        <w:t>Spring Web Project - Hands-on Report</w:t>
      </w:r>
    </w:p>
    <w:p w:rsidR="00DD11B3" w:rsidRPr="00C4183C" w:rsidRDefault="00741EE7">
      <w:pPr>
        <w:pStyle w:val="Heading1"/>
        <w:rPr>
          <w:color w:val="000000" w:themeColor="text1"/>
        </w:rPr>
      </w:pPr>
      <w:r w:rsidRPr="00C4183C">
        <w:rPr>
          <w:color w:val="000000" w:themeColor="text1"/>
        </w:rPr>
        <w:t>Hands-on 1: Spring Web Project Creation</w:t>
      </w:r>
    </w:p>
    <w:p w:rsidR="00DD11B3" w:rsidRPr="00C4183C" w:rsidRDefault="00741EE7">
      <w:pPr>
        <w:pStyle w:val="Heading2"/>
        <w:rPr>
          <w:color w:val="000000" w:themeColor="text1"/>
        </w:rPr>
      </w:pPr>
      <w:r w:rsidRPr="00C4183C">
        <w:rPr>
          <w:color w:val="000000" w:themeColor="text1"/>
        </w:rPr>
        <w:t>Steps: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1. Go to https://start.spring.io/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2. Change Group as “com.cognizant”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3. Change Artifact Id as “spring-learn”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4. Select Spring Boot DevTools and Spring Web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 xml:space="preserve">5. Download the </w:t>
      </w:r>
      <w:r w:rsidRPr="00C4183C">
        <w:rPr>
          <w:color w:val="000000" w:themeColor="text1"/>
        </w:rPr>
        <w:t>project as ZIP and extract it to Eclipse Workspace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6. Build the project using the mvn command with proxy settings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7. Import project into Eclipse as Existing Maven Project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 xml:space="preserve">8. Add logs in SpringLearnApplication to verify </w:t>
      </w:r>
      <w:proofErr w:type="gramStart"/>
      <w:r w:rsidRPr="00C4183C">
        <w:rPr>
          <w:color w:val="000000" w:themeColor="text1"/>
        </w:rPr>
        <w:t>main(</w:t>
      </w:r>
      <w:proofErr w:type="gramEnd"/>
      <w:r w:rsidRPr="00C4183C">
        <w:rPr>
          <w:color w:val="000000" w:themeColor="text1"/>
        </w:rPr>
        <w:t>) method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9. Run the SpringLearnA</w:t>
      </w:r>
      <w:r w:rsidRPr="00C4183C">
        <w:rPr>
          <w:color w:val="000000" w:themeColor="text1"/>
        </w:rPr>
        <w:t>pplication class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 xml:space="preserve">10. Explore src/main/java, src/main/resources, src/test/java, </w:t>
      </w:r>
      <w:proofErr w:type="gramStart"/>
      <w:r w:rsidRPr="00C4183C">
        <w:rPr>
          <w:color w:val="000000" w:themeColor="text1"/>
        </w:rPr>
        <w:t>pom.xml</w:t>
      </w:r>
      <w:proofErr w:type="gramEnd"/>
    </w:p>
    <w:p w:rsidR="00DD11B3" w:rsidRPr="00C4183C" w:rsidRDefault="00741EE7">
      <w:pPr>
        <w:pStyle w:val="Heading2"/>
        <w:rPr>
          <w:color w:val="000000" w:themeColor="text1"/>
        </w:rPr>
      </w:pPr>
      <w:r w:rsidRPr="00C4183C">
        <w:rPr>
          <w:color w:val="000000" w:themeColor="text1"/>
        </w:rPr>
        <w:t>Program(s):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// Sample main method logging in SpringLearnApplication.java</w:t>
      </w:r>
      <w:r w:rsidRPr="00C4183C">
        <w:rPr>
          <w:color w:val="000000" w:themeColor="text1"/>
        </w:rPr>
        <w:br/>
        <w:t>@SpringBootApplication</w:t>
      </w:r>
      <w:r w:rsidRPr="00C4183C">
        <w:rPr>
          <w:color w:val="000000" w:themeColor="text1"/>
        </w:rPr>
        <w:br/>
        <w:t>public class SpringLearnApplication {</w:t>
      </w:r>
      <w:r w:rsidRPr="00C4183C">
        <w:rPr>
          <w:color w:val="000000" w:themeColor="text1"/>
        </w:rPr>
        <w:br/>
        <w:t xml:space="preserve">    private static final Logger LOG</w:t>
      </w:r>
      <w:r w:rsidRPr="00C4183C">
        <w:rPr>
          <w:color w:val="000000" w:themeColor="text1"/>
        </w:rPr>
        <w:t xml:space="preserve">GER = </w:t>
      </w:r>
      <w:proofErr w:type="gramStart"/>
      <w:r w:rsidRPr="00C4183C">
        <w:rPr>
          <w:color w:val="000000" w:themeColor="text1"/>
        </w:rPr>
        <w:t>LoggerFactory.getLogger(</w:t>
      </w:r>
      <w:proofErr w:type="gramEnd"/>
      <w:r w:rsidRPr="00C4183C">
        <w:rPr>
          <w:color w:val="000000" w:themeColor="text1"/>
        </w:rPr>
        <w:t>SpringLearnApplication.class);</w:t>
      </w:r>
      <w:r w:rsidRPr="00C4183C">
        <w:rPr>
          <w:color w:val="000000" w:themeColor="text1"/>
        </w:rPr>
        <w:br/>
        <w:t xml:space="preserve">    public static void main(String[] args) {</w:t>
      </w:r>
      <w:r w:rsidRPr="00C4183C">
        <w:rPr>
          <w:color w:val="000000" w:themeColor="text1"/>
        </w:rPr>
        <w:br/>
        <w:t xml:space="preserve">        LOGGER.info("START");</w:t>
      </w:r>
      <w:r w:rsidRPr="00C4183C">
        <w:rPr>
          <w:color w:val="000000" w:themeColor="text1"/>
        </w:rPr>
        <w:br/>
        <w:t xml:space="preserve">        SpringApplication.run(SpringLearnApplication.class, args);</w:t>
      </w:r>
      <w:r w:rsidRPr="00C4183C">
        <w:rPr>
          <w:color w:val="000000" w:themeColor="text1"/>
        </w:rPr>
        <w:br/>
        <w:t xml:space="preserve">        LOGGER.info("END");</w:t>
      </w:r>
      <w:r w:rsidRPr="00C4183C">
        <w:rPr>
          <w:color w:val="000000" w:themeColor="text1"/>
        </w:rPr>
        <w:br/>
        <w:t xml:space="preserve">    }</w:t>
      </w:r>
      <w:r w:rsidRPr="00C4183C">
        <w:rPr>
          <w:color w:val="000000" w:themeColor="text1"/>
        </w:rPr>
        <w:br/>
        <w:t>}</w:t>
      </w:r>
    </w:p>
    <w:p w:rsidR="00FC003F" w:rsidRPr="00C4183C" w:rsidRDefault="00FC003F">
      <w:pPr>
        <w:rPr>
          <w:noProof/>
          <w:color w:val="000000" w:themeColor="text1"/>
        </w:rPr>
      </w:pPr>
    </w:p>
    <w:p w:rsidR="00FC003F" w:rsidRPr="00C4183C" w:rsidRDefault="00FC003F">
      <w:pPr>
        <w:rPr>
          <w:noProof/>
          <w:color w:val="000000" w:themeColor="text1"/>
        </w:rPr>
      </w:pPr>
    </w:p>
    <w:p w:rsidR="00FC003F" w:rsidRPr="00C4183C" w:rsidRDefault="00FC003F">
      <w:pPr>
        <w:rPr>
          <w:noProof/>
          <w:color w:val="000000" w:themeColor="text1"/>
        </w:rPr>
      </w:pPr>
    </w:p>
    <w:p w:rsidR="00FC003F" w:rsidRPr="00C4183C" w:rsidRDefault="00FC003F">
      <w:pPr>
        <w:rPr>
          <w:noProof/>
          <w:color w:val="000000" w:themeColor="text1"/>
        </w:rPr>
      </w:pPr>
    </w:p>
    <w:p w:rsidR="00FC003F" w:rsidRPr="00C4183C" w:rsidRDefault="00FC003F" w:rsidP="00FC003F">
      <w:pPr>
        <w:rPr>
          <w:color w:val="000000" w:themeColor="text1"/>
          <w:u w:val="single"/>
        </w:rPr>
      </w:pPr>
      <w:r w:rsidRPr="00C4183C">
        <w:rPr>
          <w:color w:val="000000" w:themeColor="text1"/>
          <w:u w:val="single"/>
        </w:rPr>
        <w:lastRenderedPageBreak/>
        <w:t>Output:</w:t>
      </w:r>
    </w:p>
    <w:p w:rsidR="00FC003F" w:rsidRPr="00C4183C" w:rsidRDefault="00FC003F">
      <w:pPr>
        <w:rPr>
          <w:noProof/>
          <w:color w:val="000000" w:themeColor="text1"/>
        </w:rPr>
      </w:pPr>
    </w:p>
    <w:p w:rsidR="00FC003F" w:rsidRPr="00C4183C" w:rsidRDefault="00FC003F">
      <w:pPr>
        <w:rPr>
          <w:color w:val="000000" w:themeColor="text1"/>
        </w:rPr>
      </w:pPr>
      <w:r w:rsidRPr="00C4183C">
        <w:rPr>
          <w:noProof/>
          <w:color w:val="000000" w:themeColor="text1"/>
        </w:rPr>
        <w:drawing>
          <wp:inline distT="0" distB="0" distL="0" distR="0">
            <wp:extent cx="5095875" cy="1590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1B3" w:rsidRPr="00C4183C" w:rsidRDefault="00741EE7">
      <w:pPr>
        <w:pStyle w:val="Heading1"/>
        <w:rPr>
          <w:color w:val="000000" w:themeColor="text1"/>
        </w:rPr>
      </w:pPr>
      <w:r w:rsidRPr="00C4183C">
        <w:rPr>
          <w:color w:val="000000" w:themeColor="text1"/>
        </w:rPr>
        <w:t>Hands-on 2: Sprin</w:t>
      </w:r>
      <w:r w:rsidRPr="00C4183C">
        <w:rPr>
          <w:color w:val="000000" w:themeColor="text1"/>
        </w:rPr>
        <w:t>g Core – Load SimpleDateFormat from XML</w:t>
      </w:r>
    </w:p>
    <w:p w:rsidR="00DD11B3" w:rsidRPr="00C4183C" w:rsidRDefault="00741EE7">
      <w:pPr>
        <w:pStyle w:val="Heading2"/>
        <w:rPr>
          <w:color w:val="000000" w:themeColor="text1"/>
        </w:rPr>
      </w:pPr>
      <w:r w:rsidRPr="00C4183C">
        <w:rPr>
          <w:color w:val="000000" w:themeColor="text1"/>
        </w:rPr>
        <w:t>Steps: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1. Create spring config file date-format.xml in src/main/resources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2. Define SimpleDateFormat bean using constructor-arg with pattern 'dd/MM/yyyy'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 xml:space="preserve">3. Create </w:t>
      </w:r>
      <w:proofErr w:type="gramStart"/>
      <w:r w:rsidRPr="00C4183C">
        <w:rPr>
          <w:color w:val="000000" w:themeColor="text1"/>
        </w:rPr>
        <w:t>displayDate(</w:t>
      </w:r>
      <w:proofErr w:type="gramEnd"/>
      <w:r w:rsidRPr="00C4183C">
        <w:rPr>
          <w:color w:val="000000" w:themeColor="text1"/>
        </w:rPr>
        <w:t>) in SpringLearnApplication.java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4. Load</w:t>
      </w:r>
      <w:r w:rsidRPr="00C4183C">
        <w:rPr>
          <w:color w:val="000000" w:themeColor="text1"/>
        </w:rPr>
        <w:t xml:space="preserve"> ApplicationContext from date-format.xml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5. Retrieve dateFormat bean and parse '31/12/2018'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 xml:space="preserve">6. Print parsed date using </w:t>
      </w:r>
      <w:proofErr w:type="gramStart"/>
      <w:r w:rsidRPr="00C4183C">
        <w:rPr>
          <w:color w:val="000000" w:themeColor="text1"/>
        </w:rPr>
        <w:t>System.out.println()</w:t>
      </w:r>
      <w:proofErr w:type="gramEnd"/>
    </w:p>
    <w:p w:rsidR="00DD11B3" w:rsidRPr="00C4183C" w:rsidRDefault="00741EE7">
      <w:pPr>
        <w:pStyle w:val="Heading2"/>
        <w:rPr>
          <w:color w:val="000000" w:themeColor="text1"/>
        </w:rPr>
      </w:pPr>
      <w:r w:rsidRPr="00C4183C">
        <w:rPr>
          <w:color w:val="000000" w:themeColor="text1"/>
        </w:rPr>
        <w:t>Program(s):</w:t>
      </w:r>
    </w:p>
    <w:p w:rsidR="00DD11B3" w:rsidRPr="00C4183C" w:rsidRDefault="00741EE7">
      <w:pPr>
        <w:rPr>
          <w:color w:val="000000" w:themeColor="text1"/>
        </w:rPr>
      </w:pPr>
      <w:proofErr w:type="gramStart"/>
      <w:r w:rsidRPr="00C4183C">
        <w:rPr>
          <w:color w:val="000000" w:themeColor="text1"/>
        </w:rPr>
        <w:t>&lt;?xml</w:t>
      </w:r>
      <w:proofErr w:type="gramEnd"/>
      <w:r w:rsidRPr="00C4183C">
        <w:rPr>
          <w:color w:val="000000" w:themeColor="text1"/>
        </w:rPr>
        <w:t xml:space="preserve"> version="1.0" encoding="UTF-8"?&gt;</w:t>
      </w:r>
      <w:r w:rsidRPr="00C4183C">
        <w:rPr>
          <w:color w:val="000000" w:themeColor="text1"/>
        </w:rPr>
        <w:br/>
        <w:t>&lt;beans xmlns="http://www.springframework.org/schema/beans"</w:t>
      </w:r>
      <w:r w:rsidRPr="00C4183C">
        <w:rPr>
          <w:color w:val="000000" w:themeColor="text1"/>
        </w:rPr>
        <w:br/>
        <w:t xml:space="preserve">    xm</w:t>
      </w:r>
      <w:r w:rsidRPr="00C4183C">
        <w:rPr>
          <w:color w:val="000000" w:themeColor="text1"/>
        </w:rPr>
        <w:t>lns:xsi="http://www.w3.org/2001/XMLSchema-instance"</w:t>
      </w:r>
      <w:r w:rsidRPr="00C4183C">
        <w:rPr>
          <w:color w:val="000000" w:themeColor="text1"/>
        </w:rPr>
        <w:br/>
        <w:t xml:space="preserve">    xsi:schemaLocation="http://www.springframework.org/schema/beans</w:t>
      </w:r>
      <w:r w:rsidRPr="00C4183C">
        <w:rPr>
          <w:color w:val="000000" w:themeColor="text1"/>
        </w:rPr>
        <w:br/>
        <w:t xml:space="preserve">        https://www.springframework.org/schema/beans/spring-beans.xsd"&gt;</w:t>
      </w:r>
      <w:r w:rsidRPr="00C4183C">
        <w:rPr>
          <w:color w:val="000000" w:themeColor="text1"/>
        </w:rPr>
        <w:br/>
      </w:r>
      <w:r w:rsidRPr="00C4183C">
        <w:rPr>
          <w:color w:val="000000" w:themeColor="text1"/>
        </w:rPr>
        <w:br/>
        <w:t>&lt;bean id="dateFormat" class="java.text.SimpleDateFormat"&gt;</w:t>
      </w:r>
      <w:r w:rsidRPr="00C4183C">
        <w:rPr>
          <w:color w:val="000000" w:themeColor="text1"/>
        </w:rPr>
        <w:br/>
        <w:t>&lt;cons</w:t>
      </w:r>
      <w:r w:rsidRPr="00C4183C">
        <w:rPr>
          <w:color w:val="000000" w:themeColor="text1"/>
        </w:rPr>
        <w:t>tructor-arg value="dd/MM/yyyy" /&gt;</w:t>
      </w:r>
      <w:r w:rsidRPr="00C4183C">
        <w:rPr>
          <w:color w:val="000000" w:themeColor="text1"/>
        </w:rPr>
        <w:br/>
        <w:t>&lt;/bean&gt;</w:t>
      </w:r>
      <w:r w:rsidRPr="00C4183C">
        <w:rPr>
          <w:color w:val="000000" w:themeColor="text1"/>
        </w:rPr>
        <w:br/>
      </w:r>
      <w:r w:rsidRPr="00C4183C">
        <w:rPr>
          <w:color w:val="000000" w:themeColor="text1"/>
        </w:rPr>
        <w:br/>
        <w:t>&lt;/beans&gt;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// SpringLearnApplication.java (Inside main method or another static method</w:t>
      </w:r>
      <w:proofErr w:type="gramStart"/>
      <w:r w:rsidRPr="00C4183C">
        <w:rPr>
          <w:color w:val="000000" w:themeColor="text1"/>
        </w:rPr>
        <w:t>)</w:t>
      </w:r>
      <w:proofErr w:type="gramEnd"/>
      <w:r w:rsidRPr="00C4183C">
        <w:rPr>
          <w:color w:val="000000" w:themeColor="text1"/>
        </w:rPr>
        <w:br/>
        <w:t>ApplicationContext context = new ClassPathXmlApplicationContext("date-format.xml");</w:t>
      </w:r>
      <w:r w:rsidRPr="00C4183C">
        <w:rPr>
          <w:color w:val="000000" w:themeColor="text1"/>
        </w:rPr>
        <w:br/>
        <w:t>SimpleDateFormat format = context.getBean("</w:t>
      </w:r>
      <w:r w:rsidRPr="00C4183C">
        <w:rPr>
          <w:color w:val="000000" w:themeColor="text1"/>
        </w:rPr>
        <w:t>dateFormat", SimpleDateFormat.class);</w:t>
      </w:r>
      <w:r w:rsidRPr="00C4183C">
        <w:rPr>
          <w:color w:val="000000" w:themeColor="text1"/>
        </w:rPr>
        <w:br/>
        <w:t>try {</w:t>
      </w:r>
      <w:r w:rsidRPr="00C4183C">
        <w:rPr>
          <w:color w:val="000000" w:themeColor="text1"/>
        </w:rPr>
        <w:br/>
      </w:r>
      <w:r w:rsidRPr="00C4183C">
        <w:rPr>
          <w:color w:val="000000" w:themeColor="text1"/>
        </w:rPr>
        <w:lastRenderedPageBreak/>
        <w:t xml:space="preserve">    Date date = format.parse("31/12/2018");</w:t>
      </w:r>
      <w:r w:rsidRPr="00C4183C">
        <w:rPr>
          <w:color w:val="000000" w:themeColor="text1"/>
        </w:rPr>
        <w:br/>
        <w:t xml:space="preserve">    System.out.println(date);</w:t>
      </w:r>
      <w:r w:rsidRPr="00C4183C">
        <w:rPr>
          <w:color w:val="000000" w:themeColor="text1"/>
        </w:rPr>
        <w:br/>
        <w:t>} catch (ParseException e) {</w:t>
      </w:r>
      <w:r w:rsidRPr="00C4183C">
        <w:rPr>
          <w:color w:val="000000" w:themeColor="text1"/>
        </w:rPr>
        <w:br/>
        <w:t xml:space="preserve">    e.printStackTrace();</w:t>
      </w:r>
      <w:r w:rsidRPr="00C4183C">
        <w:rPr>
          <w:color w:val="000000" w:themeColor="text1"/>
        </w:rPr>
        <w:br/>
        <w:t>}</w:t>
      </w:r>
    </w:p>
    <w:p w:rsidR="00FC003F" w:rsidRPr="00C4183C" w:rsidRDefault="00FC003F">
      <w:pPr>
        <w:rPr>
          <w:color w:val="000000" w:themeColor="text1"/>
        </w:rPr>
      </w:pPr>
      <w:r w:rsidRPr="00C4183C">
        <w:rPr>
          <w:color w:val="000000" w:themeColor="text1"/>
        </w:rPr>
        <w:t>Output:</w:t>
      </w:r>
    </w:p>
    <w:p w:rsidR="00FC003F" w:rsidRPr="00C4183C" w:rsidRDefault="00FC003F" w:rsidP="00FC003F">
      <w:pPr>
        <w:rPr>
          <w:color w:val="000000" w:themeColor="text1"/>
        </w:rPr>
      </w:pPr>
      <w:r w:rsidRPr="00C4183C">
        <w:rPr>
          <w:noProof/>
          <w:color w:val="000000" w:themeColor="text1"/>
        </w:rPr>
        <w:drawing>
          <wp:inline distT="0" distB="0" distL="0" distR="0">
            <wp:extent cx="4505325" cy="33909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1B3" w:rsidRPr="00C4183C" w:rsidRDefault="00741EE7" w:rsidP="00FC003F">
      <w:pPr>
        <w:rPr>
          <w:b/>
          <w:color w:val="000000" w:themeColor="text1"/>
          <w:sz w:val="40"/>
          <w:szCs w:val="40"/>
          <w:u w:val="single"/>
        </w:rPr>
      </w:pPr>
      <w:r w:rsidRPr="00C4183C">
        <w:rPr>
          <w:b/>
          <w:color w:val="000000" w:themeColor="text1"/>
          <w:sz w:val="40"/>
          <w:szCs w:val="40"/>
          <w:u w:val="single"/>
        </w:rPr>
        <w:t>Hands-on 3: Hello World RESTful Web Service</w:t>
      </w:r>
    </w:p>
    <w:p w:rsidR="00DD11B3" w:rsidRPr="00C4183C" w:rsidRDefault="00741EE7">
      <w:pPr>
        <w:pStyle w:val="Heading2"/>
        <w:rPr>
          <w:color w:val="000000" w:themeColor="text1"/>
        </w:rPr>
      </w:pPr>
      <w:r w:rsidRPr="00C4183C">
        <w:rPr>
          <w:color w:val="000000" w:themeColor="text1"/>
        </w:rPr>
        <w:t>Steps: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1. Create HelloController class</w:t>
      </w:r>
      <w:r w:rsidRPr="00C4183C">
        <w:rPr>
          <w:color w:val="000000" w:themeColor="text1"/>
        </w:rPr>
        <w:t xml:space="preserve"> in com.cognizant.spring-learn.controller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2. Add @RestController annotation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 xml:space="preserve">3. Add GET mapping method /hello that </w:t>
      </w:r>
      <w:proofErr w:type="gramStart"/>
      <w:r w:rsidRPr="00C4183C">
        <w:rPr>
          <w:color w:val="000000" w:themeColor="text1"/>
        </w:rPr>
        <w:t>returns</w:t>
      </w:r>
      <w:proofErr w:type="gramEnd"/>
      <w:r w:rsidRPr="00C4183C">
        <w:rPr>
          <w:color w:val="000000" w:themeColor="text1"/>
        </w:rPr>
        <w:t xml:space="preserve"> 'Hello World!!'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 xml:space="preserve">4. Include start and end logs inside </w:t>
      </w:r>
      <w:proofErr w:type="gramStart"/>
      <w:r w:rsidRPr="00C4183C">
        <w:rPr>
          <w:color w:val="000000" w:themeColor="text1"/>
        </w:rPr>
        <w:t>sayHello()</w:t>
      </w:r>
      <w:proofErr w:type="gramEnd"/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5. Run the project and test URL in browser and Postman</w:t>
      </w:r>
    </w:p>
    <w:p w:rsidR="00DD11B3" w:rsidRPr="00C4183C" w:rsidRDefault="00741EE7">
      <w:pPr>
        <w:pStyle w:val="Heading2"/>
        <w:rPr>
          <w:color w:val="000000" w:themeColor="text1"/>
        </w:rPr>
      </w:pPr>
      <w:r w:rsidRPr="00C4183C">
        <w:rPr>
          <w:color w:val="000000" w:themeColor="text1"/>
        </w:rPr>
        <w:t>Program(s):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@Re</w:t>
      </w:r>
      <w:r w:rsidRPr="00C4183C">
        <w:rPr>
          <w:color w:val="000000" w:themeColor="text1"/>
        </w:rPr>
        <w:t>stController</w:t>
      </w:r>
      <w:r w:rsidRPr="00C4183C">
        <w:rPr>
          <w:color w:val="000000" w:themeColor="text1"/>
        </w:rPr>
        <w:br/>
        <w:t>public class HelloController {</w:t>
      </w:r>
      <w:r w:rsidRPr="00C4183C">
        <w:rPr>
          <w:color w:val="000000" w:themeColor="text1"/>
        </w:rPr>
        <w:br/>
        <w:t xml:space="preserve">    private static final Logger LOGGER = </w:t>
      </w:r>
      <w:proofErr w:type="gramStart"/>
      <w:r w:rsidRPr="00C4183C">
        <w:rPr>
          <w:color w:val="000000" w:themeColor="text1"/>
        </w:rPr>
        <w:t>LoggerFactory.getLogger(</w:t>
      </w:r>
      <w:proofErr w:type="gramEnd"/>
      <w:r w:rsidRPr="00C4183C">
        <w:rPr>
          <w:color w:val="000000" w:themeColor="text1"/>
        </w:rPr>
        <w:t>HelloController.class);</w:t>
      </w:r>
      <w:r w:rsidRPr="00C4183C">
        <w:rPr>
          <w:color w:val="000000" w:themeColor="text1"/>
        </w:rPr>
        <w:br/>
      </w:r>
      <w:r w:rsidRPr="00C4183C">
        <w:rPr>
          <w:color w:val="000000" w:themeColor="text1"/>
        </w:rPr>
        <w:br/>
      </w:r>
      <w:r w:rsidRPr="00C4183C">
        <w:rPr>
          <w:color w:val="000000" w:themeColor="text1"/>
        </w:rPr>
        <w:lastRenderedPageBreak/>
        <w:t xml:space="preserve">    @GetMapping("/hello")</w:t>
      </w:r>
      <w:r w:rsidRPr="00C4183C">
        <w:rPr>
          <w:color w:val="000000" w:themeColor="text1"/>
        </w:rPr>
        <w:br/>
        <w:t xml:space="preserve">    public String sayHello() {</w:t>
      </w:r>
      <w:r w:rsidRPr="00C4183C">
        <w:rPr>
          <w:color w:val="000000" w:themeColor="text1"/>
        </w:rPr>
        <w:br/>
        <w:t xml:space="preserve">        LOGGER.info("START");</w:t>
      </w:r>
      <w:r w:rsidRPr="00C4183C">
        <w:rPr>
          <w:color w:val="000000" w:themeColor="text1"/>
        </w:rPr>
        <w:br/>
        <w:t xml:space="preserve">        LOGGER.info("END");</w:t>
      </w:r>
      <w:r w:rsidRPr="00C4183C">
        <w:rPr>
          <w:color w:val="000000" w:themeColor="text1"/>
        </w:rPr>
        <w:br/>
        <w:t xml:space="preserve">       </w:t>
      </w:r>
      <w:r w:rsidRPr="00C4183C">
        <w:rPr>
          <w:color w:val="000000" w:themeColor="text1"/>
        </w:rPr>
        <w:t xml:space="preserve"> return "Hello World!!";</w:t>
      </w:r>
      <w:r w:rsidRPr="00C4183C">
        <w:rPr>
          <w:color w:val="000000" w:themeColor="text1"/>
        </w:rPr>
        <w:br/>
        <w:t xml:space="preserve">    }</w:t>
      </w:r>
      <w:r w:rsidRPr="00C4183C">
        <w:rPr>
          <w:color w:val="000000" w:themeColor="text1"/>
        </w:rPr>
        <w:br/>
        <w:t>}</w:t>
      </w:r>
    </w:p>
    <w:p w:rsidR="00FC003F" w:rsidRPr="00C4183C" w:rsidRDefault="00FC003F">
      <w:pPr>
        <w:rPr>
          <w:color w:val="000000" w:themeColor="text1"/>
        </w:rPr>
      </w:pPr>
      <w:r w:rsidRPr="00C4183C">
        <w:rPr>
          <w:color w:val="000000" w:themeColor="text1"/>
        </w:rPr>
        <w:t>Output:</w:t>
      </w:r>
    </w:p>
    <w:p w:rsidR="00FC003F" w:rsidRPr="00C4183C" w:rsidRDefault="00FC003F">
      <w:pPr>
        <w:rPr>
          <w:color w:val="000000" w:themeColor="text1"/>
        </w:rPr>
      </w:pPr>
      <w:r w:rsidRPr="00C4183C">
        <w:rPr>
          <w:noProof/>
          <w:color w:val="000000" w:themeColor="text1"/>
        </w:rPr>
        <w:drawing>
          <wp:inline distT="0" distB="0" distL="0" distR="0">
            <wp:extent cx="5248275" cy="21526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1B3" w:rsidRPr="00C4183C" w:rsidRDefault="00741EE7">
      <w:pPr>
        <w:pStyle w:val="Heading1"/>
        <w:rPr>
          <w:color w:val="000000" w:themeColor="text1"/>
        </w:rPr>
      </w:pPr>
      <w:r w:rsidRPr="00C4183C">
        <w:rPr>
          <w:color w:val="000000" w:themeColor="text1"/>
        </w:rPr>
        <w:t>Hands-on 4: REST - Country Web Service</w:t>
      </w:r>
    </w:p>
    <w:p w:rsidR="00DD11B3" w:rsidRPr="00C4183C" w:rsidRDefault="00741EE7">
      <w:pPr>
        <w:pStyle w:val="Heading2"/>
        <w:rPr>
          <w:color w:val="000000" w:themeColor="text1"/>
        </w:rPr>
      </w:pPr>
      <w:r w:rsidRPr="00C4183C">
        <w:rPr>
          <w:color w:val="000000" w:themeColor="text1"/>
        </w:rPr>
        <w:t>Steps: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1. Create CountryController with @RestController annotation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 xml:space="preserve">2. Add /country mapping method </w:t>
      </w:r>
      <w:proofErr w:type="gramStart"/>
      <w:r w:rsidRPr="00C4183C">
        <w:rPr>
          <w:color w:val="000000" w:themeColor="text1"/>
        </w:rPr>
        <w:t>getCountryIndia()</w:t>
      </w:r>
      <w:proofErr w:type="gramEnd"/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3. Load bean from country.xml using ClassPathXmlApplicationContext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4</w:t>
      </w:r>
      <w:r w:rsidRPr="00C4183C">
        <w:rPr>
          <w:color w:val="000000" w:themeColor="text1"/>
        </w:rPr>
        <w:t>. Return the Country bean, which gets converted to JSON</w:t>
      </w:r>
    </w:p>
    <w:p w:rsidR="00DD11B3" w:rsidRPr="00C4183C" w:rsidRDefault="00741EE7">
      <w:pPr>
        <w:pStyle w:val="Heading2"/>
        <w:rPr>
          <w:color w:val="000000" w:themeColor="text1"/>
        </w:rPr>
      </w:pPr>
      <w:r w:rsidRPr="00C4183C">
        <w:rPr>
          <w:color w:val="000000" w:themeColor="text1"/>
        </w:rPr>
        <w:t>Program(s):</w:t>
      </w:r>
    </w:p>
    <w:p w:rsidR="00DD11B3" w:rsidRPr="00C4183C" w:rsidRDefault="00741EE7">
      <w:pPr>
        <w:rPr>
          <w:color w:val="000000" w:themeColor="text1"/>
        </w:rPr>
      </w:pPr>
      <w:proofErr w:type="gramStart"/>
      <w:r w:rsidRPr="00C4183C">
        <w:rPr>
          <w:color w:val="000000" w:themeColor="text1"/>
        </w:rPr>
        <w:t>&lt;?xml</w:t>
      </w:r>
      <w:proofErr w:type="gramEnd"/>
      <w:r w:rsidRPr="00C4183C">
        <w:rPr>
          <w:color w:val="000000" w:themeColor="text1"/>
        </w:rPr>
        <w:t xml:space="preserve"> version="1.0" encoding="UTF-8"?&gt;</w:t>
      </w:r>
      <w:r w:rsidRPr="00C4183C">
        <w:rPr>
          <w:color w:val="000000" w:themeColor="text1"/>
        </w:rPr>
        <w:br/>
        <w:t>&lt;beans xmlns="http://www.springframework.org/schema/beans"</w:t>
      </w:r>
      <w:r w:rsidRPr="00C4183C">
        <w:rPr>
          <w:color w:val="000000" w:themeColor="text1"/>
        </w:rPr>
        <w:br/>
        <w:t xml:space="preserve">    xmlns:xsi="http://www.w3.org/2001/XMLSchema-instance"</w:t>
      </w:r>
      <w:r w:rsidRPr="00C4183C">
        <w:rPr>
          <w:color w:val="000000" w:themeColor="text1"/>
        </w:rPr>
        <w:br/>
        <w:t xml:space="preserve">    xsi:schemaLocation="http://w</w:t>
      </w:r>
      <w:r w:rsidRPr="00C4183C">
        <w:rPr>
          <w:color w:val="000000" w:themeColor="text1"/>
        </w:rPr>
        <w:t>ww.springframework.org/schema/beans</w:t>
      </w:r>
      <w:r w:rsidRPr="00C4183C">
        <w:rPr>
          <w:color w:val="000000" w:themeColor="text1"/>
        </w:rPr>
        <w:br/>
        <w:t xml:space="preserve">    https://www.springframework.org/schema/beans/spring-beans.xsd"&gt;</w:t>
      </w:r>
      <w:r w:rsidRPr="00C4183C">
        <w:rPr>
          <w:color w:val="000000" w:themeColor="text1"/>
        </w:rPr>
        <w:br/>
      </w:r>
      <w:r w:rsidRPr="00C4183C">
        <w:rPr>
          <w:color w:val="000000" w:themeColor="text1"/>
        </w:rPr>
        <w:br/>
        <w:t>&lt;bean id="in" class="com.cognizant.spring-learn.model.Country"&gt;</w:t>
      </w:r>
      <w:r w:rsidRPr="00C4183C">
        <w:rPr>
          <w:color w:val="000000" w:themeColor="text1"/>
        </w:rPr>
        <w:br/>
        <w:t>&lt;property name="code" value="IN"/&gt;</w:t>
      </w:r>
      <w:r w:rsidRPr="00C4183C">
        <w:rPr>
          <w:color w:val="000000" w:themeColor="text1"/>
        </w:rPr>
        <w:br/>
        <w:t>&lt;property name="name" value="India"/&gt;</w:t>
      </w:r>
      <w:r w:rsidRPr="00C4183C">
        <w:rPr>
          <w:color w:val="000000" w:themeColor="text1"/>
        </w:rPr>
        <w:br/>
        <w:t>&lt;/bean&gt;</w:t>
      </w:r>
      <w:r w:rsidRPr="00C4183C">
        <w:rPr>
          <w:color w:val="000000" w:themeColor="text1"/>
        </w:rPr>
        <w:br/>
      </w:r>
      <w:r w:rsidRPr="00C4183C">
        <w:rPr>
          <w:color w:val="000000" w:themeColor="text1"/>
        </w:rPr>
        <w:lastRenderedPageBreak/>
        <w:br/>
        <w:t>&lt;/bea</w:t>
      </w:r>
      <w:r w:rsidRPr="00C4183C">
        <w:rPr>
          <w:color w:val="000000" w:themeColor="text1"/>
        </w:rPr>
        <w:t>ns&gt;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@RestController</w:t>
      </w:r>
      <w:r w:rsidRPr="00C4183C">
        <w:rPr>
          <w:color w:val="000000" w:themeColor="text1"/>
        </w:rPr>
        <w:br/>
        <w:t>public class CountryController {</w:t>
      </w:r>
      <w:r w:rsidRPr="00C4183C">
        <w:rPr>
          <w:color w:val="000000" w:themeColor="text1"/>
        </w:rPr>
        <w:br/>
        <w:t xml:space="preserve">    </w:t>
      </w:r>
      <w:proofErr w:type="gramStart"/>
      <w:r w:rsidRPr="00C4183C">
        <w:rPr>
          <w:color w:val="000000" w:themeColor="text1"/>
        </w:rPr>
        <w:t>@RequestMapping(</w:t>
      </w:r>
      <w:proofErr w:type="gramEnd"/>
      <w:r w:rsidRPr="00C4183C">
        <w:rPr>
          <w:color w:val="000000" w:themeColor="text1"/>
        </w:rPr>
        <w:t>"/country")</w:t>
      </w:r>
      <w:r w:rsidRPr="00C4183C">
        <w:rPr>
          <w:color w:val="000000" w:themeColor="text1"/>
        </w:rPr>
        <w:br/>
        <w:t xml:space="preserve">    public Country getCountryIndia() {</w:t>
      </w:r>
      <w:r w:rsidRPr="00C4183C">
        <w:rPr>
          <w:color w:val="000000" w:themeColor="text1"/>
        </w:rPr>
        <w:br/>
        <w:t xml:space="preserve">        ApplicationContext context = new ClassPathXmlApplicationContext("country.xml");</w:t>
      </w:r>
      <w:r w:rsidRPr="00C4183C">
        <w:rPr>
          <w:color w:val="000000" w:themeColor="text1"/>
        </w:rPr>
        <w:br/>
        <w:t xml:space="preserve">        return context.getBean("in", Country</w:t>
      </w:r>
      <w:r w:rsidRPr="00C4183C">
        <w:rPr>
          <w:color w:val="000000" w:themeColor="text1"/>
        </w:rPr>
        <w:t>.class);</w:t>
      </w:r>
      <w:r w:rsidRPr="00C4183C">
        <w:rPr>
          <w:color w:val="000000" w:themeColor="text1"/>
        </w:rPr>
        <w:br/>
        <w:t xml:space="preserve">    }</w:t>
      </w:r>
      <w:r w:rsidRPr="00C4183C">
        <w:rPr>
          <w:color w:val="000000" w:themeColor="text1"/>
        </w:rPr>
        <w:br/>
        <w:t>}</w:t>
      </w:r>
    </w:p>
    <w:p w:rsidR="00FC003F" w:rsidRPr="00C4183C" w:rsidRDefault="00FC003F">
      <w:pPr>
        <w:rPr>
          <w:color w:val="000000" w:themeColor="text1"/>
        </w:rPr>
      </w:pPr>
      <w:r w:rsidRPr="00C4183C">
        <w:rPr>
          <w:color w:val="000000" w:themeColor="text1"/>
        </w:rPr>
        <w:t>Output:</w:t>
      </w:r>
    </w:p>
    <w:p w:rsidR="00FC003F" w:rsidRPr="00C4183C" w:rsidRDefault="00C4183C">
      <w:pPr>
        <w:rPr>
          <w:color w:val="000000" w:themeColor="text1"/>
        </w:rPr>
      </w:pPr>
      <w:r w:rsidRPr="00C4183C">
        <w:rPr>
          <w:noProof/>
          <w:color w:val="000000" w:themeColor="text1"/>
        </w:rPr>
        <w:drawing>
          <wp:inline distT="0" distB="0" distL="0" distR="0">
            <wp:extent cx="5276850" cy="19907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1B3" w:rsidRPr="00C4183C" w:rsidRDefault="00741EE7">
      <w:pPr>
        <w:pStyle w:val="Heading1"/>
        <w:rPr>
          <w:color w:val="000000" w:themeColor="text1"/>
        </w:rPr>
      </w:pPr>
      <w:r w:rsidRPr="00C4183C">
        <w:rPr>
          <w:color w:val="000000" w:themeColor="text1"/>
        </w:rPr>
        <w:t>Hands-on 5: REST - Get Country Based on Country Code</w:t>
      </w:r>
    </w:p>
    <w:p w:rsidR="00DD11B3" w:rsidRPr="00C4183C" w:rsidRDefault="00741EE7">
      <w:pPr>
        <w:pStyle w:val="Heading2"/>
        <w:rPr>
          <w:color w:val="000000" w:themeColor="text1"/>
        </w:rPr>
      </w:pPr>
      <w:r w:rsidRPr="00C4183C">
        <w:rPr>
          <w:color w:val="000000" w:themeColor="text1"/>
        </w:rPr>
        <w:t>Steps: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1. Add GET method /countries</w:t>
      </w:r>
      <w:proofErr w:type="gramStart"/>
      <w:r w:rsidRPr="00C4183C">
        <w:rPr>
          <w:color w:val="000000" w:themeColor="text1"/>
        </w:rPr>
        <w:t>/{</w:t>
      </w:r>
      <w:proofErr w:type="gramEnd"/>
      <w:r w:rsidRPr="00C4183C">
        <w:rPr>
          <w:color w:val="000000" w:themeColor="text1"/>
        </w:rPr>
        <w:t>code} in CountryController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2. Use @PathVariable to retrieve code (case-insensitive)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 xml:space="preserve">3. Get country list from country.xml and iterate using lambda or </w:t>
      </w:r>
      <w:r w:rsidRPr="00C4183C">
        <w:rPr>
          <w:color w:val="000000" w:themeColor="text1"/>
        </w:rPr>
        <w:t>loop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4. Return matching Country object</w:t>
      </w:r>
    </w:p>
    <w:p w:rsidR="00DD11B3" w:rsidRPr="00C4183C" w:rsidRDefault="00741EE7">
      <w:pPr>
        <w:pStyle w:val="Heading2"/>
        <w:rPr>
          <w:color w:val="000000" w:themeColor="text1"/>
        </w:rPr>
      </w:pPr>
      <w:r w:rsidRPr="00C4183C">
        <w:rPr>
          <w:color w:val="000000" w:themeColor="text1"/>
        </w:rPr>
        <w:t>Program(s):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&lt;bean id="countryList" class="java.util.ArrayList"&gt;</w:t>
      </w:r>
      <w:r w:rsidRPr="00C4183C">
        <w:rPr>
          <w:color w:val="000000" w:themeColor="text1"/>
        </w:rPr>
        <w:br/>
        <w:t>&lt;constructor-arg&gt;</w:t>
      </w:r>
      <w:r w:rsidRPr="00C4183C">
        <w:rPr>
          <w:color w:val="000000" w:themeColor="text1"/>
        </w:rPr>
        <w:br/>
        <w:t>&lt;list&gt;</w:t>
      </w:r>
      <w:r w:rsidRPr="00C4183C">
        <w:rPr>
          <w:color w:val="000000" w:themeColor="text1"/>
        </w:rPr>
        <w:br/>
        <w:t>&lt;ref bean="in"/&gt;</w:t>
      </w:r>
      <w:r w:rsidRPr="00C4183C">
        <w:rPr>
          <w:color w:val="000000" w:themeColor="text1"/>
        </w:rPr>
        <w:br/>
        <w:t>&lt;bean class="com.cognizant.spring-learn.model.Country"&gt;</w:t>
      </w:r>
      <w:r w:rsidRPr="00C4183C">
        <w:rPr>
          <w:color w:val="000000" w:themeColor="text1"/>
        </w:rPr>
        <w:br/>
        <w:t>&lt;property name="code" value="US"/&gt;</w:t>
      </w:r>
      <w:r w:rsidRPr="00C4183C">
        <w:rPr>
          <w:color w:val="000000" w:themeColor="text1"/>
        </w:rPr>
        <w:br/>
        <w:t>&lt;</w:t>
      </w:r>
      <w:r w:rsidRPr="00C4183C">
        <w:rPr>
          <w:color w:val="000000" w:themeColor="text1"/>
        </w:rPr>
        <w:t>property name="name" value="United States"/&gt;</w:t>
      </w:r>
      <w:r w:rsidRPr="00C4183C">
        <w:rPr>
          <w:color w:val="000000" w:themeColor="text1"/>
        </w:rPr>
        <w:br/>
      </w:r>
      <w:r w:rsidRPr="00C4183C">
        <w:rPr>
          <w:color w:val="000000" w:themeColor="text1"/>
        </w:rPr>
        <w:lastRenderedPageBreak/>
        <w:t>&lt;/bean&gt;</w:t>
      </w:r>
      <w:r w:rsidRPr="00C4183C">
        <w:rPr>
          <w:color w:val="000000" w:themeColor="text1"/>
        </w:rPr>
        <w:br/>
        <w:t>&lt;/list&gt;</w:t>
      </w:r>
      <w:r w:rsidRPr="00C4183C">
        <w:rPr>
          <w:color w:val="000000" w:themeColor="text1"/>
        </w:rPr>
        <w:br/>
        <w:t>&lt;/constructor-arg&gt;</w:t>
      </w:r>
      <w:r w:rsidRPr="00C4183C">
        <w:rPr>
          <w:color w:val="000000" w:themeColor="text1"/>
        </w:rPr>
        <w:br/>
        <w:t>&lt;/bean&gt;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@GetMapping("/countries/{code}")</w:t>
      </w:r>
      <w:r w:rsidRPr="00C4183C">
        <w:rPr>
          <w:color w:val="000000" w:themeColor="text1"/>
        </w:rPr>
        <w:br/>
        <w:t>public Country getCountry(@PathVariable String code) {</w:t>
      </w:r>
      <w:r w:rsidRPr="00C4183C">
        <w:rPr>
          <w:color w:val="000000" w:themeColor="text1"/>
        </w:rPr>
        <w:br/>
        <w:t xml:space="preserve">    ApplicationContext context = new ClassPathXmlApplicationContext("country.xml</w:t>
      </w:r>
      <w:r w:rsidRPr="00C4183C">
        <w:rPr>
          <w:color w:val="000000" w:themeColor="text1"/>
        </w:rPr>
        <w:t>");</w:t>
      </w:r>
      <w:r w:rsidRPr="00C4183C">
        <w:rPr>
          <w:color w:val="000000" w:themeColor="text1"/>
        </w:rPr>
        <w:br/>
        <w:t xml:space="preserve">    List&lt;Country&gt; list = context.getBean("countryList", List.class);</w:t>
      </w:r>
      <w:r w:rsidRPr="00C4183C">
        <w:rPr>
          <w:color w:val="000000" w:themeColor="text1"/>
        </w:rPr>
        <w:br/>
        <w:t xml:space="preserve">    return list.stream()</w:t>
      </w:r>
      <w:r w:rsidRPr="00C4183C">
        <w:rPr>
          <w:color w:val="000000" w:themeColor="text1"/>
        </w:rPr>
        <w:br/>
        <w:t xml:space="preserve">        .filter(c -&gt; c.getCode().equalsIgnoreCase(code))</w:t>
      </w:r>
      <w:r w:rsidRPr="00C4183C">
        <w:rPr>
          <w:color w:val="000000" w:themeColor="text1"/>
        </w:rPr>
        <w:br/>
        <w:t xml:space="preserve">        .findFirst()</w:t>
      </w:r>
      <w:r w:rsidRPr="00C4183C">
        <w:rPr>
          <w:color w:val="000000" w:themeColor="text1"/>
        </w:rPr>
        <w:br/>
        <w:t xml:space="preserve">        .orElse(null);</w:t>
      </w:r>
      <w:r w:rsidRPr="00C4183C">
        <w:rPr>
          <w:color w:val="000000" w:themeColor="text1"/>
        </w:rPr>
        <w:br/>
        <w:t>}</w:t>
      </w:r>
    </w:p>
    <w:p w:rsidR="00C4183C" w:rsidRPr="00C4183C" w:rsidRDefault="00C4183C">
      <w:pPr>
        <w:rPr>
          <w:color w:val="000000" w:themeColor="text1"/>
        </w:rPr>
      </w:pPr>
      <w:r w:rsidRPr="00C4183C">
        <w:rPr>
          <w:color w:val="000000" w:themeColor="text1"/>
        </w:rPr>
        <w:t>Output:</w:t>
      </w:r>
    </w:p>
    <w:p w:rsidR="00C4183C" w:rsidRPr="00C4183C" w:rsidRDefault="00C4183C">
      <w:pPr>
        <w:pStyle w:val="Heading1"/>
        <w:rPr>
          <w:color w:val="000000" w:themeColor="text1"/>
        </w:rPr>
      </w:pPr>
      <w:r w:rsidRPr="00C4183C">
        <w:rPr>
          <w:b w:val="0"/>
          <w:bCs w:val="0"/>
          <w:noProof/>
          <w:color w:val="000000" w:themeColor="text1"/>
        </w:rPr>
        <w:drawing>
          <wp:inline distT="0" distB="0" distL="0" distR="0">
            <wp:extent cx="3962400" cy="2019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83C" w:rsidRPr="00C4183C" w:rsidRDefault="00C4183C">
      <w:pPr>
        <w:pStyle w:val="Heading1"/>
        <w:rPr>
          <w:color w:val="000000" w:themeColor="text1"/>
        </w:rPr>
      </w:pPr>
    </w:p>
    <w:p w:rsidR="00C4183C" w:rsidRPr="00C4183C" w:rsidRDefault="00C4183C">
      <w:pPr>
        <w:pStyle w:val="Heading1"/>
        <w:rPr>
          <w:color w:val="000000" w:themeColor="text1"/>
        </w:rPr>
      </w:pPr>
    </w:p>
    <w:p w:rsidR="00DD11B3" w:rsidRPr="00C4183C" w:rsidRDefault="00741EE7">
      <w:pPr>
        <w:pStyle w:val="Heading1"/>
        <w:rPr>
          <w:color w:val="000000" w:themeColor="text1"/>
        </w:rPr>
      </w:pPr>
      <w:r w:rsidRPr="00C4183C">
        <w:rPr>
          <w:color w:val="000000" w:themeColor="text1"/>
        </w:rPr>
        <w:t>Hands-on 6: Authentication Service that Returns JWT</w:t>
      </w:r>
    </w:p>
    <w:p w:rsidR="00DD11B3" w:rsidRPr="00C4183C" w:rsidRDefault="00741EE7">
      <w:pPr>
        <w:pStyle w:val="Heading2"/>
        <w:rPr>
          <w:color w:val="000000" w:themeColor="text1"/>
        </w:rPr>
      </w:pPr>
      <w:r w:rsidRPr="00C4183C">
        <w:rPr>
          <w:color w:val="000000" w:themeColor="text1"/>
        </w:rPr>
        <w:t>Ste</w:t>
      </w:r>
      <w:r w:rsidRPr="00C4183C">
        <w:rPr>
          <w:color w:val="000000" w:themeColor="text1"/>
        </w:rPr>
        <w:t>ps: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1. Create AuthenticationController and configure in SecurityConfig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2. Read username/password from Authorization header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3. Generate JWT token and return as JSON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lastRenderedPageBreak/>
        <w:t>4. Test using curl with -u user</w:t>
      </w:r>
      <w:proofErr w:type="gramStart"/>
      <w:r w:rsidRPr="00C4183C">
        <w:rPr>
          <w:color w:val="000000" w:themeColor="text1"/>
        </w:rPr>
        <w:t>:pwd</w:t>
      </w:r>
      <w:proofErr w:type="gramEnd"/>
      <w:r w:rsidRPr="00C4183C">
        <w:rPr>
          <w:color w:val="000000" w:themeColor="text1"/>
        </w:rPr>
        <w:t xml:space="preserve"> and verify token response</w:t>
      </w:r>
    </w:p>
    <w:p w:rsidR="00DD11B3" w:rsidRPr="00C4183C" w:rsidRDefault="00741EE7">
      <w:pPr>
        <w:pStyle w:val="Heading2"/>
        <w:rPr>
          <w:color w:val="000000" w:themeColor="text1"/>
        </w:rPr>
      </w:pPr>
      <w:r w:rsidRPr="00C4183C">
        <w:rPr>
          <w:color w:val="000000" w:themeColor="text1"/>
        </w:rPr>
        <w:t>Program(s):</w:t>
      </w:r>
    </w:p>
    <w:p w:rsidR="00DD11B3" w:rsidRPr="00C4183C" w:rsidRDefault="00741EE7">
      <w:pPr>
        <w:rPr>
          <w:color w:val="000000" w:themeColor="text1"/>
        </w:rPr>
      </w:pPr>
      <w:r w:rsidRPr="00C4183C">
        <w:rPr>
          <w:color w:val="000000" w:themeColor="text1"/>
        </w:rPr>
        <w:t>@RestController</w:t>
      </w:r>
      <w:r w:rsidRPr="00C4183C">
        <w:rPr>
          <w:color w:val="000000" w:themeColor="text1"/>
        </w:rPr>
        <w:br/>
      </w:r>
      <w:r w:rsidRPr="00C4183C">
        <w:rPr>
          <w:color w:val="000000" w:themeColor="text1"/>
        </w:rPr>
        <w:t>public class AuthenticationController {</w:t>
      </w:r>
      <w:r w:rsidRPr="00C4183C">
        <w:rPr>
          <w:color w:val="000000" w:themeColor="text1"/>
        </w:rPr>
        <w:br/>
      </w:r>
      <w:r w:rsidRPr="00C4183C">
        <w:rPr>
          <w:color w:val="000000" w:themeColor="text1"/>
        </w:rPr>
        <w:br/>
        <w:t xml:space="preserve">    @GetMapping("/authenticate")</w:t>
      </w:r>
      <w:r w:rsidRPr="00C4183C">
        <w:rPr>
          <w:color w:val="000000" w:themeColor="text1"/>
        </w:rPr>
        <w:br/>
        <w:t xml:space="preserve">    public Map&lt;String, String&gt; authenticate(@RequestHeader("Authorization") String authHeader) {</w:t>
      </w:r>
      <w:r w:rsidRPr="00C4183C">
        <w:rPr>
          <w:color w:val="000000" w:themeColor="text1"/>
        </w:rPr>
        <w:br/>
        <w:t xml:space="preserve">        // Decode Base64 Basic Auth and extract username/password</w:t>
      </w:r>
      <w:r w:rsidRPr="00C4183C">
        <w:rPr>
          <w:color w:val="000000" w:themeColor="text1"/>
        </w:rPr>
        <w:br/>
        <w:t xml:space="preserve">        // Generate</w:t>
      </w:r>
      <w:r w:rsidRPr="00C4183C">
        <w:rPr>
          <w:color w:val="000000" w:themeColor="text1"/>
        </w:rPr>
        <w:t xml:space="preserve"> JWT using user details (for demo, hardcoded)</w:t>
      </w:r>
      <w:r w:rsidRPr="00C4183C">
        <w:rPr>
          <w:color w:val="000000" w:themeColor="text1"/>
        </w:rPr>
        <w:br/>
        <w:t xml:space="preserve">        String token = Jwts.builder()</w:t>
      </w:r>
      <w:r w:rsidRPr="00C4183C">
        <w:rPr>
          <w:color w:val="000000" w:themeColor="text1"/>
        </w:rPr>
        <w:br/>
        <w:t xml:space="preserve">            .setSubject("user")</w:t>
      </w:r>
      <w:r w:rsidRPr="00C4183C">
        <w:rPr>
          <w:color w:val="000000" w:themeColor="text1"/>
        </w:rPr>
        <w:br/>
        <w:t xml:space="preserve">            .setIssuedAt(new Date(System.currentTimeMillis()))</w:t>
      </w:r>
      <w:r w:rsidRPr="00C4183C">
        <w:rPr>
          <w:color w:val="000000" w:themeColor="text1"/>
        </w:rPr>
        <w:br/>
        <w:t xml:space="preserve">            .setExpiration(new Date(System.currentTimeMillis() + 1000 * 60 * </w:t>
      </w:r>
      <w:r w:rsidRPr="00C4183C">
        <w:rPr>
          <w:color w:val="000000" w:themeColor="text1"/>
        </w:rPr>
        <w:t>10))</w:t>
      </w:r>
      <w:r w:rsidRPr="00C4183C">
        <w:rPr>
          <w:color w:val="000000" w:themeColor="text1"/>
        </w:rPr>
        <w:br/>
        <w:t xml:space="preserve">            .signWith(SignatureAlgorithm.HS256, "secretkey")</w:t>
      </w:r>
      <w:r w:rsidRPr="00C4183C">
        <w:rPr>
          <w:color w:val="000000" w:themeColor="text1"/>
        </w:rPr>
        <w:br/>
        <w:t xml:space="preserve">            .compact();</w:t>
      </w:r>
      <w:r w:rsidRPr="00C4183C">
        <w:rPr>
          <w:color w:val="000000" w:themeColor="text1"/>
        </w:rPr>
        <w:br/>
      </w:r>
      <w:r w:rsidRPr="00C4183C">
        <w:rPr>
          <w:color w:val="000000" w:themeColor="text1"/>
        </w:rPr>
        <w:br/>
        <w:t xml:space="preserve">        return Collections.singletonMap("token", token);</w:t>
      </w:r>
      <w:r w:rsidRPr="00C4183C">
        <w:rPr>
          <w:color w:val="000000" w:themeColor="text1"/>
        </w:rPr>
        <w:br/>
        <w:t xml:space="preserve">    }</w:t>
      </w:r>
      <w:r w:rsidRPr="00C4183C">
        <w:rPr>
          <w:color w:val="000000" w:themeColor="text1"/>
        </w:rPr>
        <w:br/>
        <w:t>}</w:t>
      </w:r>
    </w:p>
    <w:p w:rsidR="00C4183C" w:rsidRPr="00C4183C" w:rsidRDefault="00C4183C">
      <w:pPr>
        <w:rPr>
          <w:color w:val="000000" w:themeColor="text1"/>
        </w:rPr>
      </w:pPr>
      <w:r w:rsidRPr="00C4183C">
        <w:rPr>
          <w:color w:val="000000" w:themeColor="text1"/>
        </w:rPr>
        <w:t>Output:</w:t>
      </w:r>
    </w:p>
    <w:p w:rsidR="00C4183C" w:rsidRPr="00C4183C" w:rsidRDefault="00C4183C">
      <w:pPr>
        <w:rPr>
          <w:color w:val="000000" w:themeColor="text1"/>
        </w:rPr>
      </w:pPr>
      <w:r w:rsidRPr="00C4183C">
        <w:rPr>
          <w:noProof/>
          <w:color w:val="000000" w:themeColor="text1"/>
        </w:rPr>
        <w:drawing>
          <wp:inline distT="0" distB="0" distL="0" distR="0">
            <wp:extent cx="5486400" cy="330516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183C" w:rsidRPr="00C418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741EE7"/>
    <w:rsid w:val="00AA1D8D"/>
    <w:rsid w:val="00B47730"/>
    <w:rsid w:val="00C4183C"/>
    <w:rsid w:val="00CB0664"/>
    <w:rsid w:val="00DD11B3"/>
    <w:rsid w:val="00FC003F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C0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0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F2DDE9-58AD-44E3-9633-2E26F12F9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Windows User</cp:lastModifiedBy>
  <cp:revision>2</cp:revision>
  <dcterms:created xsi:type="dcterms:W3CDTF">2025-07-14T05:41:00Z</dcterms:created>
  <dcterms:modified xsi:type="dcterms:W3CDTF">2025-07-14T05:41:00Z</dcterms:modified>
</cp:coreProperties>
</file>