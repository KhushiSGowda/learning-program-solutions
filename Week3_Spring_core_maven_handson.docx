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EFCF7" w14:textId="77777777" w:rsidR="00881F95" w:rsidRDefault="00881F95" w:rsidP="00881F95">
      <w:r>
        <w:t xml:space="preserve">Digital </w:t>
      </w:r>
      <w:r w:rsidRPr="0088671F">
        <w:t>Nurture</w:t>
      </w:r>
      <w:r>
        <w:t xml:space="preserve"> 4.0 – Deep Skilling Program  </w:t>
      </w:r>
    </w:p>
    <w:p w14:paraId="3A3B8B10" w14:textId="77777777" w:rsidR="00881F95" w:rsidRDefault="00881F95" w:rsidP="00881F95">
      <w:r>
        <w:t xml:space="preserve">Java Full Stack Engineer (FSE)  </w:t>
      </w:r>
    </w:p>
    <w:p w14:paraId="1952BE0E" w14:textId="2176ED24" w:rsidR="00881F95" w:rsidRDefault="00881F95" w:rsidP="00881F95">
      <w:proofErr w:type="gramStart"/>
      <w:r>
        <w:t xml:space="preserve">Week </w:t>
      </w:r>
      <w:r>
        <w:t xml:space="preserve"> 3</w:t>
      </w:r>
      <w:proofErr w:type="gramEnd"/>
      <w:r>
        <w:t xml:space="preserve"> – Mandatory Exercises Submission  </w:t>
      </w:r>
    </w:p>
    <w:p w14:paraId="1651DF61" w14:textId="77777777" w:rsidR="00881F95" w:rsidRDefault="00881F95" w:rsidP="00881F95"/>
    <w:p w14:paraId="5DF339DE" w14:textId="77777777" w:rsidR="00881F95" w:rsidRDefault="00881F95" w:rsidP="00881F95">
      <w:r>
        <w:t xml:space="preserve">Name: Khushi </w:t>
      </w:r>
    </w:p>
    <w:p w14:paraId="56FFEB3D" w14:textId="77777777" w:rsidR="00881F95" w:rsidRDefault="00881F95" w:rsidP="00881F95">
      <w:r>
        <w:t>GitHub Profile: https://github.com/KhushiSGowda</w:t>
      </w:r>
    </w:p>
    <w:p w14:paraId="32F06B16" w14:textId="77777777" w:rsidR="00881F95" w:rsidRDefault="00881F95" w:rsidP="00881F95">
      <w:proofErr w:type="gramStart"/>
      <w:r>
        <w:t>Email:khushisnagraj12@gmail.com</w:t>
      </w:r>
      <w:proofErr w:type="gramEnd"/>
      <w:r>
        <w:t xml:space="preserve"> </w:t>
      </w:r>
    </w:p>
    <w:p w14:paraId="006C315F" w14:textId="77777777" w:rsidR="00C54B75" w:rsidRDefault="00881F95" w:rsidP="00881F95">
      <w:r>
        <w:t xml:space="preserve">Skills Covered:  </w:t>
      </w:r>
    </w:p>
    <w:p w14:paraId="34DEBE7A" w14:textId="08715F93" w:rsidR="00881F95" w:rsidRDefault="00C54B75" w:rsidP="00881F95">
      <w:r>
        <w:t>Spring core maven</w:t>
      </w:r>
    </w:p>
    <w:p w14:paraId="088F2FE3" w14:textId="77777777" w:rsidR="00881F95" w:rsidRDefault="00881F95">
      <w:pPr>
        <w:pStyle w:val="Title"/>
        <w:rPr>
          <w:color w:val="auto"/>
        </w:rPr>
      </w:pPr>
    </w:p>
    <w:p w14:paraId="177D3032" w14:textId="20902730" w:rsidR="00290131" w:rsidRPr="00290131" w:rsidRDefault="00C54B75" w:rsidP="00290131">
      <w:pPr>
        <w:pStyle w:val="Title"/>
        <w:rPr>
          <w:b/>
          <w:bCs/>
          <w:color w:val="auto"/>
        </w:rPr>
      </w:pPr>
      <w:r w:rsidRPr="00881F95">
        <w:rPr>
          <w:color w:val="auto"/>
        </w:rPr>
        <w:t>Spring Core – Exercises 1, 2 and 4</w:t>
      </w:r>
    </w:p>
    <w:p w14:paraId="7CF90D24" w14:textId="606955FA" w:rsidR="00290131" w:rsidRPr="00290131" w:rsidRDefault="00290131">
      <w:pPr>
        <w:rPr>
          <w:b/>
          <w:bCs/>
          <w:u w:val="single"/>
        </w:rPr>
      </w:pPr>
      <w:r w:rsidRPr="00290131">
        <w:rPr>
          <w:b/>
          <w:bCs/>
          <w:u w:val="single"/>
        </w:rPr>
        <w:t>Exercise</w:t>
      </w:r>
      <w:r w:rsidRPr="00290131">
        <w:rPr>
          <w:b/>
          <w:bCs/>
          <w:u w:val="single"/>
        </w:rPr>
        <w:t xml:space="preserve"> 1</w:t>
      </w:r>
      <w:r w:rsidRPr="00290131">
        <w:rPr>
          <w:b/>
          <w:bCs/>
          <w:u w:val="single"/>
        </w:rPr>
        <w:t>: Configuring a Basic Spring</w:t>
      </w:r>
      <w:r w:rsidRPr="00290131">
        <w:rPr>
          <w:b/>
          <w:bCs/>
          <w:u w:val="single"/>
        </w:rPr>
        <w:t xml:space="preserve"> Application</w:t>
      </w:r>
    </w:p>
    <w:p w14:paraId="616CAA4C" w14:textId="77777777" w:rsidR="00290131" w:rsidRDefault="00C54B75" w:rsidP="00290131">
      <w:r>
        <w:t>Objective: Set up a basic Spring application using XML-based configuration and demonstrate bean creation and usage</w:t>
      </w:r>
      <w:r>
        <w:t>.</w:t>
      </w:r>
    </w:p>
    <w:p w14:paraId="21326F8F" w14:textId="3EE09838" w:rsidR="003C0220" w:rsidRPr="00881F95" w:rsidRDefault="00290131" w:rsidP="00290131">
      <w:r>
        <w:t>Pom.xml</w:t>
      </w:r>
    </w:p>
    <w:p w14:paraId="26EE8523" w14:textId="77777777" w:rsidR="003C0220" w:rsidRDefault="00C54B75" w:rsidP="00881F95">
      <w:r>
        <w:t xml:space="preserve">&lt;project </w:t>
      </w:r>
      <w:r>
        <w:t>xmlns="http://maven.apache.org/POM/4.0.0" ...&gt;</w:t>
      </w:r>
      <w:r>
        <w:br/>
        <w:t xml:space="preserve">  &lt;modelVersion&gt;4.0.0&lt;/modelVersion&gt;</w:t>
      </w:r>
      <w:r>
        <w:br/>
        <w:t xml:space="preserve">  &lt;groupId&gt;com.library&lt;/groupId&gt;</w:t>
      </w:r>
      <w:r>
        <w:br/>
        <w:t xml:space="preserve">  &lt;artifactId&gt;LibraryManagement&lt;/artifactId&gt;</w:t>
      </w:r>
      <w:r>
        <w:br/>
        <w:t xml:space="preserve">  &lt;version&gt;1.0-SNAPSHOT&lt;/version&gt;</w:t>
      </w:r>
      <w:r>
        <w:br/>
        <w:t xml:space="preserve">  &lt;dependencies&gt;</w:t>
      </w:r>
      <w:r>
        <w:br/>
        <w:t xml:space="preserve">    &lt;dependency&gt;</w:t>
      </w:r>
      <w:r>
        <w:br/>
        <w:t xml:space="preserve">      &lt;groupId&gt;org.springframework&lt;/groupId&gt;</w:t>
      </w:r>
      <w:r>
        <w:br/>
        <w:t xml:space="preserve">      &lt;artifactId&gt;spring-context&lt;/artifactId&gt;</w:t>
      </w:r>
      <w:r>
        <w:br/>
        <w:t xml:space="preserve">      &lt;version&gt;5.3.29&lt;/version&gt;</w:t>
      </w:r>
      <w:r>
        <w:br/>
        <w:t xml:space="preserve">    &lt;/dependency&gt;</w:t>
      </w:r>
      <w:r>
        <w:br/>
        <w:t xml:space="preserve">  &lt;/dependencies&gt;</w:t>
      </w:r>
      <w:r>
        <w:br/>
        <w:t>&lt;/project&gt;</w:t>
      </w:r>
    </w:p>
    <w:p w14:paraId="27764E6F" w14:textId="77777777" w:rsidR="003C0220" w:rsidRPr="00881F95" w:rsidRDefault="00C54B75" w:rsidP="00881F95">
      <w:r w:rsidRPr="00881F95">
        <w:t>applicationContext.xml:</w:t>
      </w:r>
    </w:p>
    <w:p w14:paraId="00ABAD14" w14:textId="77777777" w:rsidR="003C0220" w:rsidRDefault="00C54B75" w:rsidP="00881F95">
      <w:r>
        <w:lastRenderedPageBreak/>
        <w:t>&lt;beans xmlns="http://www.springframework.org/schema/beans"</w:t>
      </w:r>
      <w:r>
        <w:br/>
        <w:t xml:space="preserve">       </w:t>
      </w:r>
      <w:proofErr w:type="gramStart"/>
      <w:r w:rsidRPr="00881F95">
        <w:t>xmlns:xsi</w:t>
      </w:r>
      <w:proofErr w:type="gramEnd"/>
      <w:r>
        <w:t>="http://www.w3.org/2001/XMLSchema-instance"</w:t>
      </w:r>
      <w:r>
        <w:br/>
        <w:t xml:space="preserve">       </w:t>
      </w:r>
      <w:proofErr w:type="gramStart"/>
      <w:r>
        <w:t>xsi:schemaLocation</w:t>
      </w:r>
      <w:proofErr w:type="gramEnd"/>
      <w:r>
        <w:t>="http://www.springframework.org/schema/beans</w:t>
      </w:r>
      <w:r>
        <w:br/>
        <w:t xml:space="preserve">         http://www.springframework.org/schema/beans/spring-beans.xsd"&gt;</w:t>
      </w:r>
      <w:r>
        <w:br/>
      </w:r>
      <w:r>
        <w:br/>
        <w:t xml:space="preserve">    &lt;bean id="bookRepository" class="</w:t>
      </w:r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gramEnd"/>
      <w:r>
        <w:t>"/&gt;</w:t>
      </w:r>
      <w:r>
        <w:br/>
        <w:t xml:space="preserve">    &lt;bean id="bookService" class="</w:t>
      </w:r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gramEnd"/>
      <w:r>
        <w:t>"&gt;</w:t>
      </w:r>
      <w:r>
        <w:br/>
        <w:t xml:space="preserve">        &lt;property name="bookRepository" ref="bookRepository"/&gt;</w:t>
      </w:r>
      <w:r>
        <w:br/>
        <w:t xml:space="preserve">    &lt;/bean&gt;</w:t>
      </w:r>
      <w:r>
        <w:br/>
        <w:t>&lt;/beans&gt;</w:t>
      </w:r>
    </w:p>
    <w:p w14:paraId="551B86F2" w14:textId="77777777" w:rsidR="003C0220" w:rsidRPr="00881F95" w:rsidRDefault="00C54B75" w:rsidP="00881F95">
      <w:r w:rsidRPr="00881F95">
        <w:t>BookRepository.java:</w:t>
      </w:r>
    </w:p>
    <w:p w14:paraId="1C14D1FA" w14:textId="77777777" w:rsidR="003C0220" w:rsidRDefault="00C54B75" w:rsidP="00881F95">
      <w:r>
        <w:t xml:space="preserve">package </w:t>
      </w:r>
      <w:proofErr w:type="gramStart"/>
      <w:r>
        <w:t>com.library</w:t>
      </w:r>
      <w:proofErr w:type="gramEnd"/>
      <w:r>
        <w:t>.repository;</w:t>
      </w:r>
      <w:r>
        <w:br/>
      </w:r>
      <w:r>
        <w:br/>
        <w:t>public class BookRepository {</w:t>
      </w:r>
      <w:r>
        <w:br/>
        <w:t xml:space="preserve">    public String </w:t>
      </w:r>
      <w:proofErr w:type="gramStart"/>
      <w:r>
        <w:t>getBookDetails(</w:t>
      </w:r>
      <w:proofErr w:type="gramEnd"/>
      <w:r>
        <w:t>) {</w:t>
      </w:r>
      <w:r>
        <w:br/>
        <w:t xml:space="preserve">        return "Spring in Action";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65C81D83" w14:textId="77777777" w:rsidR="003C0220" w:rsidRPr="00881F95" w:rsidRDefault="00C54B75" w:rsidP="00881F95">
      <w:r w:rsidRPr="00881F95">
        <w:t>BookService.java:</w:t>
      </w:r>
    </w:p>
    <w:p w14:paraId="4921258C" w14:textId="77777777" w:rsidR="003C0220" w:rsidRDefault="00C54B75" w:rsidP="00881F95">
      <w:r>
        <w:t xml:space="preserve">package </w:t>
      </w:r>
      <w:proofErr w:type="gramStart"/>
      <w:r>
        <w:t>com.library</w:t>
      </w:r>
      <w:proofErr w:type="gramEnd"/>
      <w:r>
        <w:t>.service;</w:t>
      </w:r>
      <w:r>
        <w:br/>
      </w:r>
      <w:r>
        <w:br/>
        <w:t xml:space="preserve">import </w:t>
      </w:r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gramEnd"/>
      <w:r>
        <w:t>;</w:t>
      </w:r>
      <w:r>
        <w:br/>
      </w:r>
      <w:r>
        <w:br/>
        <w:t>public class BookService {</w:t>
      </w:r>
      <w:r>
        <w:br/>
        <w:t xml:space="preserve">    private BookRepository bookRepository;</w:t>
      </w:r>
      <w:r>
        <w:br/>
      </w:r>
      <w:r>
        <w:br/>
        <w:t xml:space="preserve">    public void </w:t>
      </w:r>
      <w:proofErr w:type="gramStart"/>
      <w:r>
        <w:t>setBookRepository(</w:t>
      </w:r>
      <w:proofErr w:type="gramEnd"/>
      <w:r>
        <w:t>BookRepository bookRepository) {</w:t>
      </w:r>
      <w:r>
        <w:br/>
        <w:t xml:space="preserve">        </w:t>
      </w:r>
      <w:proofErr w:type="gramStart"/>
      <w:r>
        <w:t>this.bookRepository</w:t>
      </w:r>
      <w:proofErr w:type="gramEnd"/>
      <w:r>
        <w:t xml:space="preserve"> = bookRepository;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</w:r>
      <w:r>
        <w:br/>
        <w:t xml:space="preserve">    public void </w:t>
      </w:r>
      <w:proofErr w:type="gramStart"/>
      <w:r>
        <w:t>displayBook(</w:t>
      </w:r>
      <w:proofErr w:type="gramEnd"/>
      <w:r>
        <w:t>) {</w:t>
      </w:r>
      <w:r>
        <w:br/>
        <w:t xml:space="preserve">        System.out.println("Book: " + bookRepository.getBookDetails());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17AA4879" w14:textId="77777777" w:rsidR="003C0220" w:rsidRPr="00881F95" w:rsidRDefault="00C54B75" w:rsidP="00881F95">
      <w:r w:rsidRPr="00881F95">
        <w:t>LibraryManagementApplication.java:</w:t>
      </w:r>
    </w:p>
    <w:p w14:paraId="70ED07AF" w14:textId="77777777" w:rsidR="006B19D6" w:rsidRDefault="00C54B75" w:rsidP="006B19D6">
      <w:r>
        <w:t>package com.library;</w:t>
      </w:r>
      <w:r>
        <w:br/>
      </w:r>
      <w:r>
        <w:br/>
        <w:t>import com.library.service.BookService;</w:t>
      </w:r>
      <w:r>
        <w:br/>
        <w:t>import org.springframework.context.ApplicationContext;</w:t>
      </w:r>
      <w:r>
        <w:br/>
      </w:r>
      <w:r>
        <w:lastRenderedPageBreak/>
        <w:t>import org.springframework.context.support.ClassPathXmlApplicationContext;</w:t>
      </w:r>
      <w:r>
        <w:br/>
      </w:r>
      <w:r>
        <w:br/>
        <w:t>public class LibraryManagementApplication {</w:t>
      </w:r>
      <w:r>
        <w:br/>
        <w:t xml:space="preserve">    public static void main(String[] args) {</w:t>
      </w:r>
      <w:r>
        <w:br/>
        <w:t xml:space="preserve">        ApplicationContext context = new ClassPathXmlApplicationContext("applicationContext.xml");</w:t>
      </w:r>
      <w:r>
        <w:br/>
        <w:t xml:space="preserve">        BookService bookService = context.getBean("bookService", BookService.class);</w:t>
      </w:r>
      <w:r>
        <w:br/>
        <w:t xml:space="preserve">        bookService.displayBook();</w:t>
      </w:r>
      <w:r>
        <w:br/>
        <w:t xml:space="preserve">    }</w:t>
      </w:r>
      <w:r>
        <w:br/>
        <w:t>}</w:t>
      </w:r>
    </w:p>
    <w:p w14:paraId="0FB4BB60" w14:textId="352BEB42" w:rsidR="003C0220" w:rsidRPr="006B19D6" w:rsidRDefault="00C54B75" w:rsidP="006B19D6">
      <w:pPr>
        <w:rPr>
          <w:b/>
          <w:bCs/>
        </w:rPr>
      </w:pPr>
      <w:r w:rsidRPr="006B19D6">
        <w:rPr>
          <w:b/>
          <w:bCs/>
        </w:rPr>
        <w:t>Output:</w:t>
      </w:r>
    </w:p>
    <w:p w14:paraId="772C6F09" w14:textId="2F759769" w:rsidR="003C0220" w:rsidRPr="00881F95" w:rsidRDefault="006B19D6" w:rsidP="00290131">
      <w:r w:rsidRPr="006B19D6">
        <w:drawing>
          <wp:inline distT="0" distB="0" distL="0" distR="0" wp14:anchorId="30924B77" wp14:editId="1FBF782D">
            <wp:extent cx="5486400" cy="1170940"/>
            <wp:effectExtent l="0" t="0" r="0" b="0"/>
            <wp:docPr id="92547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70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B75">
        <w:br w:type="page"/>
      </w:r>
      <w:r w:rsidR="00290131" w:rsidRPr="00290131">
        <w:rPr>
          <w:b/>
          <w:bCs/>
        </w:rPr>
        <w:lastRenderedPageBreak/>
        <w:t>Exercise 2:</w:t>
      </w:r>
      <w:r w:rsidR="00C54B75" w:rsidRPr="00290131">
        <w:rPr>
          <w:b/>
          <w:bCs/>
        </w:rPr>
        <w:t xml:space="preserve"> Implementing Dependency Injection</w:t>
      </w:r>
    </w:p>
    <w:p w14:paraId="7EACACD8" w14:textId="77777777" w:rsidR="003C0220" w:rsidRDefault="00C54B75">
      <w:r>
        <w:t>O</w:t>
      </w:r>
      <w:r>
        <w:t>bjective: Use Spring's IoC container to inject dependencies. This exercise reuses the setup from Exercise 1 using setter-based injection in XML.</w:t>
      </w:r>
    </w:p>
    <w:p w14:paraId="416FCEFC" w14:textId="77777777" w:rsidR="003C0220" w:rsidRDefault="00C54B75" w:rsidP="006B19D6">
      <w:r>
        <w:t>&lt;beans xmlns="http://www.springframework.org/schema/beans"</w:t>
      </w:r>
      <w:r>
        <w:br/>
        <w:t xml:space="preserve">       </w:t>
      </w:r>
      <w:proofErr w:type="gramStart"/>
      <w:r>
        <w:t>xmlns:xsi</w:t>
      </w:r>
      <w:proofErr w:type="gramEnd"/>
      <w:r>
        <w:t>="http://www.w3.org/2001/XMLSchema-instance"</w:t>
      </w:r>
      <w:r>
        <w:br/>
        <w:t xml:space="preserve">       </w:t>
      </w:r>
      <w:proofErr w:type="gramStart"/>
      <w:r>
        <w:t>xsi:schemaLocation</w:t>
      </w:r>
      <w:proofErr w:type="gramEnd"/>
      <w:r>
        <w:t>="http://www.springframework.org/schema/beans</w:t>
      </w:r>
      <w:r>
        <w:br/>
        <w:t xml:space="preserve">         http://www.springframework.org/schema/beans/spring-beans.xsd"&gt;</w:t>
      </w:r>
      <w:r>
        <w:br/>
      </w:r>
      <w:r>
        <w:br/>
        <w:t xml:space="preserve">    &lt;bean id="bookRepository" class="</w:t>
      </w:r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gramEnd"/>
      <w:r>
        <w:t>"/&gt;</w:t>
      </w:r>
      <w:r>
        <w:br/>
        <w:t xml:space="preserve">    &lt;bean id="bookService" class="</w:t>
      </w:r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gramEnd"/>
      <w:r>
        <w:t>"&gt;</w:t>
      </w:r>
      <w:r>
        <w:br/>
        <w:t xml:space="preserve">        &lt;property name="bookRepository" ref="bookRepository"/&gt;</w:t>
      </w:r>
      <w:r>
        <w:br/>
        <w:t xml:space="preserve">    &lt;/bean&gt;</w:t>
      </w:r>
      <w:r>
        <w:br/>
        <w:t>&lt;/beans&gt;</w:t>
      </w:r>
    </w:p>
    <w:p w14:paraId="79645E67" w14:textId="77777777" w:rsidR="003C0220" w:rsidRPr="00881F95" w:rsidRDefault="00C54B75" w:rsidP="006B19D6">
      <w:r w:rsidRPr="00881F95">
        <w:t>applicationContext.xml:</w:t>
      </w:r>
    </w:p>
    <w:p w14:paraId="1A8692DA" w14:textId="77777777" w:rsidR="003C0220" w:rsidRDefault="00C54B75" w:rsidP="006B19D6">
      <w:r>
        <w:t xml:space="preserve">package </w:t>
      </w:r>
      <w:proofErr w:type="gramStart"/>
      <w:r>
        <w:t>com.library</w:t>
      </w:r>
      <w:proofErr w:type="gramEnd"/>
      <w:r>
        <w:t>.service;</w:t>
      </w:r>
      <w:r>
        <w:br/>
      </w:r>
      <w:r>
        <w:br/>
        <w:t xml:space="preserve">import </w:t>
      </w:r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gramEnd"/>
      <w:r>
        <w:t>;</w:t>
      </w:r>
      <w:r>
        <w:br/>
      </w:r>
      <w:r>
        <w:br/>
        <w:t>public class BookService {</w:t>
      </w:r>
      <w:r>
        <w:br/>
        <w:t xml:space="preserve">    private BookRepository bookRepository;</w:t>
      </w:r>
      <w:r>
        <w:br/>
      </w:r>
      <w:r>
        <w:br/>
        <w:t xml:space="preserve">    public void </w:t>
      </w:r>
      <w:proofErr w:type="gramStart"/>
      <w:r>
        <w:t>setBookRepository(</w:t>
      </w:r>
      <w:proofErr w:type="gramEnd"/>
      <w:r>
        <w:t>BookRepository bookRepository) {</w:t>
      </w:r>
      <w:r>
        <w:br/>
        <w:t xml:space="preserve">        </w:t>
      </w:r>
      <w:proofErr w:type="gramStart"/>
      <w:r>
        <w:t>this.bookRepository</w:t>
      </w:r>
      <w:proofErr w:type="gramEnd"/>
      <w:r>
        <w:t xml:space="preserve"> = bookRepository;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</w:r>
      <w:r>
        <w:br/>
        <w:t xml:space="preserve">    public void </w:t>
      </w:r>
      <w:proofErr w:type="gramStart"/>
      <w:r>
        <w:t>displayBook(</w:t>
      </w:r>
      <w:proofErr w:type="gramEnd"/>
      <w:r>
        <w:t>) {</w:t>
      </w:r>
      <w:r>
        <w:br/>
        <w:t xml:space="preserve">        System.out.println("Book: " + bookRepository.getBookDetails());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37BC6B5F" w14:textId="77777777" w:rsidR="003C0220" w:rsidRPr="00881F95" w:rsidRDefault="00C54B75" w:rsidP="006B19D6">
      <w:r w:rsidRPr="00881F95">
        <w:t>BookService.java:</w:t>
      </w:r>
    </w:p>
    <w:p w14:paraId="526FDB80" w14:textId="77777777" w:rsidR="003C0220" w:rsidRDefault="00C54B75" w:rsidP="006B19D6">
      <w:r>
        <w:t xml:space="preserve">package </w:t>
      </w:r>
      <w:proofErr w:type="gramStart"/>
      <w:r>
        <w:t>com.library</w:t>
      </w:r>
      <w:proofErr w:type="gramEnd"/>
      <w:r>
        <w:t>.repository;</w:t>
      </w:r>
      <w:r>
        <w:br/>
      </w:r>
      <w:r>
        <w:br/>
        <w:t>public class BookRepository {</w:t>
      </w:r>
      <w:r>
        <w:br/>
        <w:t xml:space="preserve">    public String </w:t>
      </w:r>
      <w:proofErr w:type="gramStart"/>
      <w:r>
        <w:t>getBookDetails(</w:t>
      </w:r>
      <w:proofErr w:type="gramEnd"/>
      <w:r>
        <w:t>) {</w:t>
      </w:r>
      <w:r>
        <w:br/>
        <w:t xml:space="preserve">        return "Spring in Action";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28449BFD" w14:textId="77777777" w:rsidR="003C0220" w:rsidRPr="00881F95" w:rsidRDefault="00C54B75" w:rsidP="006B19D6">
      <w:r w:rsidRPr="00881F95">
        <w:t>BookRepository.java:</w:t>
      </w:r>
    </w:p>
    <w:p w14:paraId="6B20EE42" w14:textId="77777777" w:rsidR="003C0220" w:rsidRPr="00881F95" w:rsidRDefault="00C54B75" w:rsidP="006B19D6">
      <w:r w:rsidRPr="00881F95">
        <w:lastRenderedPageBreak/>
        <w:t>Implementation:</w:t>
      </w:r>
    </w:p>
    <w:p w14:paraId="6BE3AAB3" w14:textId="77777777" w:rsidR="006B19D6" w:rsidRDefault="00C54B75" w:rsidP="006B19D6">
      <w:r>
        <w:t>Already implemented in Exercise 1 using the setter method in BookService and &lt;property&gt; tag in XML.</w:t>
      </w:r>
    </w:p>
    <w:p w14:paraId="52F094F2" w14:textId="181883C6" w:rsidR="003C0220" w:rsidRDefault="00C54B75" w:rsidP="006B19D6">
      <w:pPr>
        <w:rPr>
          <w:b/>
          <w:bCs/>
          <w:u w:val="single"/>
        </w:rPr>
      </w:pPr>
      <w:r w:rsidRPr="006B19D6">
        <w:rPr>
          <w:b/>
          <w:bCs/>
          <w:u w:val="single"/>
        </w:rPr>
        <w:t>Output:</w:t>
      </w:r>
    </w:p>
    <w:p w14:paraId="08F792C3" w14:textId="5DA4B108" w:rsidR="006B19D6" w:rsidRPr="006B19D6" w:rsidRDefault="006B19D6" w:rsidP="006B19D6">
      <w:pPr>
        <w:rPr>
          <w:b/>
          <w:bCs/>
          <w:u w:val="single"/>
        </w:rPr>
      </w:pPr>
      <w:r w:rsidRPr="006B19D6">
        <w:rPr>
          <w:b/>
          <w:bCs/>
          <w:u w:val="single"/>
        </w:rPr>
        <w:drawing>
          <wp:inline distT="0" distB="0" distL="0" distR="0" wp14:anchorId="12286C68" wp14:editId="2BCAA8D1">
            <wp:extent cx="5486400" cy="1170940"/>
            <wp:effectExtent l="0" t="0" r="0" b="0"/>
            <wp:docPr id="174094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47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053F" w14:textId="77777777" w:rsidR="006B19D6" w:rsidRDefault="006B19D6" w:rsidP="006B19D6"/>
    <w:p w14:paraId="6F46DD95" w14:textId="77777777" w:rsidR="006B19D6" w:rsidRDefault="006B19D6" w:rsidP="006B19D6"/>
    <w:p w14:paraId="1C025999" w14:textId="10502FCF" w:rsidR="003C0220" w:rsidRPr="006B19D6" w:rsidRDefault="00C54B75" w:rsidP="006B19D6">
      <w:pPr>
        <w:rPr>
          <w:b/>
          <w:bCs/>
          <w:u w:val="single"/>
        </w:rPr>
      </w:pPr>
      <w:r w:rsidRPr="006B19D6">
        <w:rPr>
          <w:b/>
          <w:bCs/>
          <w:u w:val="single"/>
        </w:rPr>
        <w:t>Exercise 4: Creating and Configuring a Maven Project</w:t>
      </w:r>
    </w:p>
    <w:p w14:paraId="7F070A0E" w14:textId="77777777" w:rsidR="006B19D6" w:rsidRDefault="00C54B75" w:rsidP="006B19D6">
      <w:r>
        <w:t xml:space="preserve">Objective: Create a Maven </w:t>
      </w:r>
      <w:r>
        <w:t>project and configure Spring dependencies and compiler plugin.</w:t>
      </w:r>
    </w:p>
    <w:p w14:paraId="644D8E45" w14:textId="591112B2" w:rsidR="003C0220" w:rsidRPr="00881F95" w:rsidRDefault="00C54B75" w:rsidP="006B19D6">
      <w:r w:rsidRPr="00881F95">
        <w:t xml:space="preserve"> pom.xml:</w:t>
      </w:r>
    </w:p>
    <w:p w14:paraId="0E57E1E2" w14:textId="77777777" w:rsidR="003C0220" w:rsidRPr="006B19D6" w:rsidRDefault="00C54B75" w:rsidP="006B19D6">
      <w:r>
        <w:rPr>
          <w:sz w:val="20"/>
        </w:rPr>
        <w:t>&lt;project xmlns="http://maven.apache.org/POM/4.0.0" ...&gt;</w:t>
      </w:r>
      <w:r>
        <w:rPr>
          <w:sz w:val="20"/>
        </w:rPr>
        <w:br/>
        <w:t xml:space="preserve">  &lt;</w:t>
      </w:r>
      <w:proofErr w:type="spellStart"/>
      <w:r>
        <w:rPr>
          <w:sz w:val="20"/>
        </w:rPr>
        <w:t>modelVersion</w:t>
      </w:r>
      <w:proofErr w:type="spellEnd"/>
      <w:r>
        <w:rPr>
          <w:sz w:val="20"/>
        </w:rPr>
        <w:t>&gt;4.0.0&lt;/</w:t>
      </w:r>
      <w:proofErr w:type="spellStart"/>
      <w:r>
        <w:rPr>
          <w:sz w:val="20"/>
        </w:rPr>
        <w:t>modelVersion</w:t>
      </w:r>
      <w:proofErr w:type="spellEnd"/>
      <w:r>
        <w:rPr>
          <w:sz w:val="20"/>
        </w:rPr>
        <w:t>&gt;</w:t>
      </w:r>
      <w:r>
        <w:rPr>
          <w:sz w:val="20"/>
        </w:rPr>
        <w:br/>
        <w:t xml:space="preserve">  &lt;</w:t>
      </w:r>
      <w:proofErr w:type="spellStart"/>
      <w:r>
        <w:rPr>
          <w:sz w:val="20"/>
        </w:rPr>
        <w:t>groupId</w:t>
      </w:r>
      <w:proofErr w:type="spellEnd"/>
      <w:r>
        <w:rPr>
          <w:sz w:val="20"/>
        </w:rPr>
        <w:t>&gt;</w:t>
      </w:r>
      <w:proofErr w:type="spellStart"/>
      <w:r>
        <w:rPr>
          <w:sz w:val="20"/>
        </w:rPr>
        <w:t>com.library</w:t>
      </w:r>
      <w:proofErr w:type="spellEnd"/>
      <w:r>
        <w:rPr>
          <w:sz w:val="20"/>
        </w:rPr>
        <w:t>&lt;/</w:t>
      </w:r>
      <w:proofErr w:type="spellStart"/>
      <w:r>
        <w:rPr>
          <w:sz w:val="20"/>
        </w:rPr>
        <w:t>groupId</w:t>
      </w:r>
      <w:proofErr w:type="spellEnd"/>
      <w:r>
        <w:rPr>
          <w:sz w:val="20"/>
        </w:rPr>
        <w:t>&gt;</w:t>
      </w:r>
      <w:r>
        <w:rPr>
          <w:sz w:val="20"/>
        </w:rPr>
        <w:br/>
        <w:t xml:space="preserve">  &lt;</w:t>
      </w:r>
      <w:proofErr w:type="spellStart"/>
      <w:r>
        <w:rPr>
          <w:sz w:val="20"/>
        </w:rPr>
        <w:t>artifactId</w:t>
      </w:r>
      <w:proofErr w:type="spellEnd"/>
      <w:r>
        <w:rPr>
          <w:sz w:val="20"/>
        </w:rPr>
        <w:t>&gt;</w:t>
      </w:r>
      <w:proofErr w:type="spellStart"/>
      <w:r>
        <w:rPr>
          <w:sz w:val="20"/>
        </w:rPr>
        <w:t>LibraryManagement</w:t>
      </w:r>
      <w:proofErr w:type="spellEnd"/>
      <w:r>
        <w:rPr>
          <w:sz w:val="20"/>
        </w:rPr>
        <w:t>&lt;/</w:t>
      </w:r>
      <w:proofErr w:type="spellStart"/>
      <w:r>
        <w:rPr>
          <w:sz w:val="20"/>
        </w:rPr>
        <w:t>artifactId</w:t>
      </w:r>
      <w:proofErr w:type="spellEnd"/>
      <w:r>
        <w:rPr>
          <w:sz w:val="20"/>
        </w:rPr>
        <w:t>&gt;</w:t>
      </w:r>
      <w:r>
        <w:rPr>
          <w:sz w:val="20"/>
        </w:rPr>
        <w:br/>
        <w:t xml:space="preserve">  &lt;version&gt;1.0-SNAPSHOT&lt;/version&gt;</w:t>
      </w:r>
      <w:r>
        <w:rPr>
          <w:sz w:val="20"/>
        </w:rPr>
        <w:br/>
      </w:r>
      <w:r>
        <w:rPr>
          <w:sz w:val="20"/>
        </w:rPr>
        <w:br/>
        <w:t xml:space="preserve">  &lt;dependencies&gt;</w:t>
      </w:r>
      <w:r>
        <w:rPr>
          <w:sz w:val="20"/>
        </w:rPr>
        <w:br/>
        <w:t xml:space="preserve">    &lt;dependency&gt;</w:t>
      </w:r>
      <w:r>
        <w:rPr>
          <w:sz w:val="20"/>
        </w:rPr>
        <w:br/>
        <w:t xml:space="preserve">      &lt;</w:t>
      </w:r>
      <w:proofErr w:type="spellStart"/>
      <w:r>
        <w:rPr>
          <w:sz w:val="20"/>
        </w:rPr>
        <w:t>groupId</w:t>
      </w:r>
      <w:proofErr w:type="spellEnd"/>
      <w:r>
        <w:rPr>
          <w:sz w:val="20"/>
        </w:rPr>
        <w:t>&gt;</w:t>
      </w:r>
      <w:proofErr w:type="spellStart"/>
      <w:r>
        <w:rPr>
          <w:sz w:val="20"/>
        </w:rPr>
        <w:t>org.springframework</w:t>
      </w:r>
      <w:proofErr w:type="spellEnd"/>
      <w:r>
        <w:rPr>
          <w:sz w:val="20"/>
        </w:rPr>
        <w:t>&lt;/</w:t>
      </w:r>
      <w:proofErr w:type="spellStart"/>
      <w:r>
        <w:rPr>
          <w:sz w:val="20"/>
        </w:rPr>
        <w:t>groupId</w:t>
      </w:r>
      <w:proofErr w:type="spellEnd"/>
      <w:r>
        <w:rPr>
          <w:sz w:val="20"/>
        </w:rPr>
        <w:t>&gt;</w:t>
      </w:r>
      <w:r>
        <w:rPr>
          <w:sz w:val="20"/>
        </w:rPr>
        <w:br/>
        <w:t xml:space="preserve">      &lt;</w:t>
      </w:r>
      <w:proofErr w:type="spellStart"/>
      <w:r>
        <w:rPr>
          <w:sz w:val="20"/>
        </w:rPr>
        <w:t>artifactId</w:t>
      </w:r>
      <w:proofErr w:type="spellEnd"/>
      <w:r>
        <w:rPr>
          <w:sz w:val="20"/>
        </w:rPr>
        <w:t>&gt;spring-context&lt;/</w:t>
      </w:r>
      <w:proofErr w:type="spellStart"/>
      <w:r>
        <w:rPr>
          <w:sz w:val="20"/>
        </w:rPr>
        <w:t>artifactId</w:t>
      </w:r>
      <w:proofErr w:type="spellEnd"/>
      <w:r>
        <w:rPr>
          <w:sz w:val="20"/>
        </w:rPr>
        <w:t>&gt;</w:t>
      </w:r>
      <w:r>
        <w:rPr>
          <w:sz w:val="20"/>
        </w:rPr>
        <w:br/>
        <w:t xml:space="preserve">      &lt;version&gt;5.3.29&lt;/version&gt;</w:t>
      </w:r>
      <w:r>
        <w:rPr>
          <w:sz w:val="20"/>
        </w:rPr>
        <w:br/>
        <w:t xml:space="preserve">    &lt;/dependency&gt;</w:t>
      </w:r>
      <w:r>
        <w:rPr>
          <w:sz w:val="20"/>
        </w:rPr>
        <w:br/>
        <w:t xml:space="preserve">    &lt;dependency&gt;</w:t>
      </w:r>
      <w:r>
        <w:rPr>
          <w:sz w:val="20"/>
        </w:rPr>
        <w:br/>
        <w:t xml:space="preserve">      &lt;</w:t>
      </w:r>
      <w:proofErr w:type="spellStart"/>
      <w:r>
        <w:rPr>
          <w:sz w:val="20"/>
        </w:rPr>
        <w:t>groupId</w:t>
      </w:r>
      <w:proofErr w:type="spellEnd"/>
      <w:r>
        <w:rPr>
          <w:sz w:val="20"/>
        </w:rPr>
        <w:t>&gt;</w:t>
      </w:r>
      <w:proofErr w:type="spellStart"/>
      <w:r>
        <w:rPr>
          <w:sz w:val="20"/>
        </w:rPr>
        <w:t>org.springframework</w:t>
      </w:r>
      <w:proofErr w:type="spellEnd"/>
      <w:r>
        <w:rPr>
          <w:sz w:val="20"/>
        </w:rPr>
        <w:t>&lt;/</w:t>
      </w:r>
      <w:proofErr w:type="spellStart"/>
      <w:r>
        <w:rPr>
          <w:sz w:val="20"/>
        </w:rPr>
        <w:t>groupId</w:t>
      </w:r>
      <w:proofErr w:type="spellEnd"/>
      <w:r>
        <w:rPr>
          <w:sz w:val="20"/>
        </w:rPr>
        <w:t>&gt;</w:t>
      </w:r>
      <w:r>
        <w:rPr>
          <w:sz w:val="20"/>
        </w:rPr>
        <w:br/>
        <w:t xml:space="preserve">      &lt;</w:t>
      </w:r>
      <w:proofErr w:type="spellStart"/>
      <w:r>
        <w:rPr>
          <w:sz w:val="20"/>
        </w:rPr>
        <w:t>artifactId</w:t>
      </w:r>
      <w:proofErr w:type="spellEnd"/>
      <w:r>
        <w:rPr>
          <w:sz w:val="20"/>
        </w:rPr>
        <w:t>&gt;spring-</w:t>
      </w:r>
      <w:proofErr w:type="spellStart"/>
      <w:r>
        <w:rPr>
          <w:sz w:val="20"/>
        </w:rPr>
        <w:t>aop</w:t>
      </w:r>
      <w:proofErr w:type="spellEnd"/>
      <w:r>
        <w:rPr>
          <w:sz w:val="20"/>
        </w:rPr>
        <w:t>&lt;/</w:t>
      </w:r>
      <w:proofErr w:type="spellStart"/>
      <w:r>
        <w:rPr>
          <w:sz w:val="20"/>
        </w:rPr>
        <w:t>artifactId</w:t>
      </w:r>
      <w:proofErr w:type="spellEnd"/>
      <w:r>
        <w:rPr>
          <w:sz w:val="20"/>
        </w:rPr>
        <w:t>&gt;</w:t>
      </w:r>
      <w:r>
        <w:rPr>
          <w:sz w:val="20"/>
        </w:rPr>
        <w:br/>
        <w:t xml:space="preserve">      &lt;version&gt;5.3.29&lt;/version&gt;</w:t>
      </w:r>
      <w:r>
        <w:rPr>
          <w:sz w:val="20"/>
        </w:rPr>
        <w:br/>
        <w:t xml:space="preserve">    &lt;/dependency&gt;</w:t>
      </w:r>
      <w:r>
        <w:rPr>
          <w:sz w:val="20"/>
        </w:rPr>
        <w:br/>
        <w:t xml:space="preserve">    &lt;dependency&gt;</w:t>
      </w:r>
      <w:r>
        <w:rPr>
          <w:sz w:val="20"/>
        </w:rPr>
        <w:br/>
        <w:t xml:space="preserve">      &lt;</w:t>
      </w:r>
      <w:proofErr w:type="spellStart"/>
      <w:r>
        <w:rPr>
          <w:sz w:val="20"/>
        </w:rPr>
        <w:t>groupId</w:t>
      </w:r>
      <w:proofErr w:type="spellEnd"/>
      <w:r>
        <w:rPr>
          <w:sz w:val="20"/>
        </w:rPr>
        <w:t>&gt;</w:t>
      </w:r>
      <w:proofErr w:type="spellStart"/>
      <w:r>
        <w:rPr>
          <w:sz w:val="20"/>
        </w:rPr>
        <w:t>org.springframework</w:t>
      </w:r>
      <w:proofErr w:type="spellEnd"/>
      <w:r>
        <w:rPr>
          <w:sz w:val="20"/>
        </w:rPr>
        <w:t>&lt;/</w:t>
      </w:r>
      <w:proofErr w:type="spellStart"/>
      <w:r>
        <w:rPr>
          <w:sz w:val="20"/>
        </w:rPr>
        <w:t>groupId</w:t>
      </w:r>
      <w:proofErr w:type="spellEnd"/>
      <w:r>
        <w:rPr>
          <w:sz w:val="20"/>
        </w:rPr>
        <w:t>&gt;</w:t>
      </w:r>
      <w:r>
        <w:rPr>
          <w:sz w:val="20"/>
        </w:rPr>
        <w:br/>
        <w:t xml:space="preserve">      &lt;</w:t>
      </w:r>
      <w:proofErr w:type="spellStart"/>
      <w:r>
        <w:rPr>
          <w:sz w:val="20"/>
        </w:rPr>
        <w:t>artifactId</w:t>
      </w:r>
      <w:proofErr w:type="spellEnd"/>
      <w:r>
        <w:rPr>
          <w:sz w:val="20"/>
        </w:rPr>
        <w:t>&gt;spring-</w:t>
      </w:r>
      <w:proofErr w:type="spellStart"/>
      <w:r>
        <w:rPr>
          <w:sz w:val="20"/>
        </w:rPr>
        <w:t>webmvc</w:t>
      </w:r>
      <w:proofErr w:type="spellEnd"/>
      <w:r>
        <w:rPr>
          <w:sz w:val="20"/>
        </w:rPr>
        <w:t>&lt;/</w:t>
      </w:r>
      <w:proofErr w:type="spellStart"/>
      <w:r>
        <w:rPr>
          <w:sz w:val="20"/>
        </w:rPr>
        <w:t>artifactId</w:t>
      </w:r>
      <w:proofErr w:type="spellEnd"/>
      <w:r>
        <w:rPr>
          <w:sz w:val="20"/>
        </w:rPr>
        <w:t>&gt;</w:t>
      </w:r>
      <w:r>
        <w:rPr>
          <w:sz w:val="20"/>
        </w:rPr>
        <w:br/>
        <w:t xml:space="preserve">      &lt;version&gt;5.3.29&lt;/version&gt;</w:t>
      </w:r>
      <w:r>
        <w:rPr>
          <w:sz w:val="20"/>
        </w:rPr>
        <w:br/>
        <w:t xml:space="preserve">    &lt;/dependency&gt;</w:t>
      </w:r>
      <w:r>
        <w:rPr>
          <w:sz w:val="20"/>
        </w:rPr>
        <w:br/>
        <w:t xml:space="preserve">  &lt;/dependencies&gt;</w:t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lastRenderedPageBreak/>
        <w:t xml:space="preserve">  &lt;build&gt;</w:t>
      </w:r>
      <w:r>
        <w:rPr>
          <w:sz w:val="20"/>
        </w:rPr>
        <w:br/>
        <w:t xml:space="preserve">    &lt;plugins&gt;</w:t>
      </w:r>
      <w:r>
        <w:rPr>
          <w:sz w:val="20"/>
        </w:rPr>
        <w:br/>
        <w:t xml:space="preserve">      &lt;plugin&gt;</w:t>
      </w:r>
      <w:r>
        <w:rPr>
          <w:sz w:val="20"/>
        </w:rPr>
        <w:br/>
        <w:t xml:space="preserve">        &lt;</w:t>
      </w:r>
      <w:proofErr w:type="spellStart"/>
      <w:r>
        <w:rPr>
          <w:sz w:val="20"/>
        </w:rPr>
        <w:t>groupId</w:t>
      </w:r>
      <w:proofErr w:type="spellEnd"/>
      <w:r>
        <w:rPr>
          <w:sz w:val="20"/>
        </w:rPr>
        <w:t>&gt;</w:t>
      </w:r>
      <w:proofErr w:type="spellStart"/>
      <w:r>
        <w:rPr>
          <w:sz w:val="20"/>
        </w:rPr>
        <w:t>org.apache.maven.plugins</w:t>
      </w:r>
      <w:proofErr w:type="spellEnd"/>
      <w:r>
        <w:rPr>
          <w:sz w:val="20"/>
        </w:rPr>
        <w:t>&lt;/</w:t>
      </w:r>
      <w:proofErr w:type="spellStart"/>
      <w:r>
        <w:rPr>
          <w:sz w:val="20"/>
        </w:rPr>
        <w:t>groupId</w:t>
      </w:r>
      <w:proofErr w:type="spellEnd"/>
      <w:r>
        <w:rPr>
          <w:sz w:val="20"/>
        </w:rPr>
        <w:t>&gt;</w:t>
      </w:r>
      <w:r>
        <w:rPr>
          <w:sz w:val="20"/>
        </w:rPr>
        <w:br/>
        <w:t xml:space="preserve">        &lt;</w:t>
      </w:r>
      <w:proofErr w:type="spellStart"/>
      <w:r>
        <w:rPr>
          <w:sz w:val="20"/>
        </w:rPr>
        <w:t>artifactId</w:t>
      </w:r>
      <w:proofErr w:type="spellEnd"/>
      <w:r>
        <w:rPr>
          <w:sz w:val="20"/>
        </w:rPr>
        <w:t>&gt;maven-compiler-plugin&lt;/</w:t>
      </w:r>
      <w:proofErr w:type="spellStart"/>
      <w:r>
        <w:rPr>
          <w:sz w:val="20"/>
        </w:rPr>
        <w:t>artifactId</w:t>
      </w:r>
      <w:proofErr w:type="spellEnd"/>
      <w:r>
        <w:rPr>
          <w:sz w:val="20"/>
        </w:rPr>
        <w:t>&gt;</w:t>
      </w:r>
      <w:r>
        <w:rPr>
          <w:sz w:val="20"/>
        </w:rPr>
        <w:br/>
        <w:t xml:space="preserve">        &lt;version&gt;3.8.1&lt;/version&gt;</w:t>
      </w:r>
      <w:r>
        <w:rPr>
          <w:sz w:val="20"/>
        </w:rPr>
        <w:br/>
        <w:t xml:space="preserve">        &lt;configuration&gt;</w:t>
      </w:r>
      <w:r>
        <w:rPr>
          <w:sz w:val="20"/>
        </w:rPr>
        <w:br/>
        <w:t xml:space="preserve">          &lt;source&gt;1.8&lt;/source&gt;</w:t>
      </w:r>
      <w:r>
        <w:rPr>
          <w:sz w:val="20"/>
        </w:rPr>
        <w:br/>
        <w:t xml:space="preserve">          &lt;target&gt;1.8&lt;/target&gt;</w:t>
      </w:r>
      <w:r>
        <w:rPr>
          <w:sz w:val="20"/>
        </w:rPr>
        <w:br/>
        <w:t xml:space="preserve">        &lt;/configuration&gt;</w:t>
      </w:r>
      <w:r>
        <w:rPr>
          <w:sz w:val="20"/>
        </w:rPr>
        <w:br/>
        <w:t xml:space="preserve">      &lt;/plugin&gt;</w:t>
      </w:r>
      <w:r>
        <w:rPr>
          <w:sz w:val="20"/>
        </w:rPr>
        <w:br/>
        <w:t xml:space="preserve">    &lt;/plugins&gt;</w:t>
      </w:r>
      <w:r>
        <w:rPr>
          <w:sz w:val="20"/>
        </w:rPr>
        <w:br/>
        <w:t xml:space="preserve">  &lt;/build&gt;</w:t>
      </w:r>
      <w:r>
        <w:rPr>
          <w:sz w:val="20"/>
        </w:rPr>
        <w:br/>
        <w:t>&lt;/project&gt;</w:t>
      </w:r>
    </w:p>
    <w:p w14:paraId="13272C91" w14:textId="77777777" w:rsidR="006B19D6" w:rsidRPr="006B19D6" w:rsidRDefault="006B19D6" w:rsidP="006B19D6"/>
    <w:p w14:paraId="5B545547" w14:textId="1DF4E7B6" w:rsidR="006B19D6" w:rsidRDefault="006B19D6" w:rsidP="006B19D6">
      <w:r w:rsidRPr="006B19D6">
        <w:t>Output:</w:t>
      </w:r>
    </w:p>
    <w:p w14:paraId="60A61841" w14:textId="44BA1C14" w:rsidR="00946E36" w:rsidRPr="006B19D6" w:rsidRDefault="00946E36" w:rsidP="006B19D6">
      <w:r w:rsidRPr="00946E36">
        <w:drawing>
          <wp:inline distT="0" distB="0" distL="0" distR="0" wp14:anchorId="32D3FFDC" wp14:editId="26CDF74B">
            <wp:extent cx="5486400" cy="1798320"/>
            <wp:effectExtent l="0" t="0" r="0" b="0"/>
            <wp:docPr id="1813438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38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E36" w:rsidRPr="006B19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0522402">
    <w:abstractNumId w:val="8"/>
  </w:num>
  <w:num w:numId="2" w16cid:durableId="1568111058">
    <w:abstractNumId w:val="6"/>
  </w:num>
  <w:num w:numId="3" w16cid:durableId="891815332">
    <w:abstractNumId w:val="5"/>
  </w:num>
  <w:num w:numId="4" w16cid:durableId="1507135745">
    <w:abstractNumId w:val="4"/>
  </w:num>
  <w:num w:numId="5" w16cid:durableId="905609054">
    <w:abstractNumId w:val="7"/>
  </w:num>
  <w:num w:numId="6" w16cid:durableId="555165993">
    <w:abstractNumId w:val="3"/>
  </w:num>
  <w:num w:numId="7" w16cid:durableId="1935475243">
    <w:abstractNumId w:val="2"/>
  </w:num>
  <w:num w:numId="8" w16cid:durableId="1471093120">
    <w:abstractNumId w:val="1"/>
  </w:num>
  <w:num w:numId="9" w16cid:durableId="1227183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0131"/>
    <w:rsid w:val="0029639D"/>
    <w:rsid w:val="00326F90"/>
    <w:rsid w:val="003C0220"/>
    <w:rsid w:val="00640A18"/>
    <w:rsid w:val="006B19D6"/>
    <w:rsid w:val="00881F95"/>
    <w:rsid w:val="00946E36"/>
    <w:rsid w:val="00AA1D8D"/>
    <w:rsid w:val="00B47730"/>
    <w:rsid w:val="00C54B7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33E6F2"/>
  <w14:defaultImageDpi w14:val="300"/>
  <w15:docId w15:val="{862FB235-A48E-47BB-A07E-0DAEE6B2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764</Words>
  <Characters>4361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khushisnagraj12@outlook.com</cp:lastModifiedBy>
  <cp:revision>2</cp:revision>
  <dcterms:created xsi:type="dcterms:W3CDTF">2025-07-02T17:03:00Z</dcterms:created>
  <dcterms:modified xsi:type="dcterms:W3CDTF">2025-07-02T17:03:00Z</dcterms:modified>
  <cp:category/>
</cp:coreProperties>
</file>